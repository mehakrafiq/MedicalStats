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(0.8980365004751797, 0.40753578189714934)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1.185860  0.235848</w:t>
        <w:br/>
        <w:t>diabetes vs no_diabetes         0.845129  0.398149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-0.0056 0.6906 -0.0217 0.0104  False</w:t>
        <w:br/>
        <w:t xml:space="preserve">   diabetes pre_diabetes   0.0056 0.8716 -0.0207  0.032  False</w:t>
        <w:br/>
        <w:t>no_diabetes pre_diabetes   0.0112 0.4836 -0.0117 0.0341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0.023249     1.0   1.940618  0.163759</w:t>
        <w:br/>
        <w:t>C(pre_diabetes)   0.000013     1.0   0.001092  0.973636</w:t>
        <w:br/>
        <w:t>C(diabetes)       0.010910     1.0   0.910639  0.340062</w:t>
        <w:br/>
        <w:t>Age               0.144405     1.0  12.053463  0.000528</w:t>
        <w:br/>
        <w:t>Residual         23.541422  1965.0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0.003499     1.0   0.292097  0.588941</w:t>
        <w:br/>
        <w:t>C(pre_diabetes)   0.009881     1.0   0.824852  0.363877</w:t>
        <w:br/>
        <w:t>C(diabetes)       0.010910     1.0   0.910771  0.340027</w:t>
        <w:br/>
        <w:t>Age               0.144405     1.0  12.055211  0.000528</w:t>
        <w:br/>
        <w:t>C(diabetes):Age   0.015393     1.0   1.285069  0.257097</w:t>
        <w:br/>
        <w:t>Residual         23.526029  1964.0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0.247071  0.619205</w:t>
        <w:br/>
        <w:t>pre_diabetes  1.0  1837.0  0.370256  0.542940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0.998130  0.317764    1</w:t>
        <w:br/>
        <w:t>1  pre_diabetes  0.432981  0.510530    1</w:t>
        <w:br/>
        <w:t>2      diabetes  0.165497  0.684145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0.010631  0.006496  2.291005e-73</w:t>
        <w:br/>
        <w:t>1  pre_diabetes       0.022222  0.007078  3.485672e-11</w:t>
        <w:br/>
        <w:t>2      diabetes       0.016393  0.006775  3.834600e-20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1.710227  1.045022  0.222302</w:t>
        <w:br/>
        <w:t>1  pre_diabetes    0.522099  0.166296  0.234170</w:t>
        <w:br/>
        <w:t>2      diabetes    0.706707  0.292054  0.569195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1.204013  0.649817             0.695485</w:t>
        <w:br/>
        <w:t>1       60+  Pre-Diabetes       0.666667  0.461612             0.211491</w:t>
        <w:br/>
        <w:t>2       60+      Diabetes       1.000772  1.000000             0.412829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
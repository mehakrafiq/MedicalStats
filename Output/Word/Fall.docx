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one_way_anova</w:t>
      </w:r>
    </w:p>
    <w:p>
      <w:r>
        <w:t>(4.82574790276262, 0.008115810254152204)</w:t>
      </w:r>
    </w:p>
    <w:p>
      <w:r>
        <w:br/>
      </w:r>
    </w:p>
    <w:p>
      <w:pPr>
        <w:pStyle w:val="Heading2"/>
      </w:pPr>
      <w:r>
        <w:t>t_test</w:t>
      </w:r>
    </w:p>
    <w:p>
      <w:r>
        <w:t xml:space="preserve">                             t_statistic   p_value</w:t>
        <w:br/>
        <w:t>pre_diabetes vs no_diabetes     2.022218  0.043314</w:t>
        <w:br/>
        <w:t>diabetes vs no_diabetes         2.725927  0.006473</w:t>
      </w:r>
    </w:p>
    <w:p>
      <w:r>
        <w:br/>
      </w:r>
    </w:p>
    <w:p>
      <w:pPr>
        <w:pStyle w:val="Heading2"/>
      </w:pPr>
      <w:r>
        <w:t>tukey_hsd</w:t>
      </w:r>
    </w:p>
    <w:p>
      <w:r>
        <w:t xml:space="preserve">      Multiple Comparison of Means - Tukey HSD, FWER=0.05      </w:t>
        <w:br/>
        <w:t>===============================================================</w:t>
        <w:br/>
        <w:t xml:space="preserve">   group1      group2    meandiff p-adj   lower   upper  reject</w:t>
        <w:br/>
        <w:t>---------------------------------------------------------------</w:t>
        <w:br/>
        <w:t xml:space="preserve">   diabetes  no_diabetes  -0.0323 0.0214 -0.0608 -0.0038   True</w:t>
        <w:br/>
        <w:t xml:space="preserve">   diabetes pre_diabetes   0.0007 0.9993  -0.046  0.0474  False</w:t>
        <w:br/>
        <w:t>no_diabetes pre_diabetes    0.033 0.1371 -0.0076  0.0736  False</w:t>
        <w:br/>
        <w:t>---------------------------------------------------------------</w:t>
      </w:r>
    </w:p>
    <w:p>
      <w:r>
        <w:br/>
      </w:r>
    </w:p>
    <w:p>
      <w:pPr>
        <w:pStyle w:val="Heading2"/>
      </w:pPr>
      <w:r>
        <w:t>covariance_analysis</w:t>
      </w:r>
    </w:p>
    <w:p>
      <w:r>
        <w:t xml:space="preserve">                    sum_sq      df          F        PR(&gt;F)</w:t>
        <w:br/>
        <w:t>C(no_diabetes)    0.271295     1.0   7.245741  7.167223e-03</w:t>
        <w:br/>
        <w:t>C(pre_diabetes)   0.000031     1.0   0.000830  9.770127e-01</w:t>
        <w:br/>
        <w:t>C(diabetes)       0.000456     1.0   0.012181  9.121306e-01</w:t>
        <w:br/>
        <w:t>Age               0.970519     1.0  25.920568  3.897258e-07</w:t>
        <w:br/>
        <w:t>Residual         73.573635  1965.0        NaN           NaN</w:t>
      </w:r>
    </w:p>
    <w:p>
      <w:r>
        <w:br/>
      </w:r>
    </w:p>
    <w:p>
      <w:pPr>
        <w:pStyle w:val="Heading2"/>
      </w:pPr>
      <w:r>
        <w:t>interaction_analysis</w:t>
      </w:r>
    </w:p>
    <w:p>
      <w:r>
        <w:t xml:space="preserve">                    sum_sq      df          F        PR(&gt;F)</w:t>
        <w:br/>
        <w:t>C(no_diabetes)    0.008189     1.0   0.218635  6.401336e-01</w:t>
        <w:br/>
        <w:t>C(pre_diabetes)   0.007906     1.0   0.211072  6.459795e-01</w:t>
        <w:br/>
        <w:t>C(diabetes)       0.000456     1.0   0.012176  9.121458e-01</w:t>
        <w:br/>
        <w:t>Age               0.970519     1.0  25.911570  3.915407e-07</w:t>
        <w:br/>
        <w:t>C(diabetes):Age   0.011907     1.0   0.317913  5.729287e-01</w:t>
        <w:br/>
        <w:t>Residual         73.561727  1964.0        NaN           NaN</w:t>
      </w:r>
    </w:p>
    <w:p>
      <w:r>
        <w:br/>
      </w:r>
    </w:p>
    <w:p>
      <w:pPr>
        <w:pStyle w:val="Heading2"/>
      </w:pPr>
      <w:r>
        <w:t>interaction_analysis2</w:t>
      </w:r>
    </w:p>
    <w:p>
      <w:r>
        <w:t xml:space="preserve">              dfn     dfd         F    PR(&gt;F)</w:t>
        <w:br/>
        <w:t>diabetes      1.0  1827.0  1.318136  0.251077</w:t>
        <w:br/>
        <w:t>pre_diabetes  1.0  1837.0  1.336032  0.247885</w:t>
      </w:r>
    </w:p>
    <w:p>
      <w:r>
        <w:br/>
      </w:r>
    </w:p>
    <w:p>
      <w:pPr>
        <w:pStyle w:val="Heading2"/>
      </w:pPr>
      <w:r>
        <w:t>chi_square_test</w:t>
      </w:r>
    </w:p>
    <w:p>
      <w:r>
        <w:t xml:space="preserve">      condition      chi2   p_value  dof</w:t>
        <w:br/>
        <w:t>0   no_diabetes  8.782065  0.003042    1</w:t>
        <w:br/>
        <w:t>1  pre_diabetes  1.884536  0.169819    1</w:t>
        <w:br/>
        <w:t>2      diabetes  5.245366  0.022005    1</w:t>
      </w:r>
    </w:p>
    <w:p>
      <w:r>
        <w:br/>
      </w:r>
    </w:p>
    <w:p>
      <w:pPr>
        <w:pStyle w:val="Heading2"/>
      </w:pPr>
      <w:r>
        <w:t>relative_risk_analysis</w:t>
      </w:r>
    </w:p>
    <w:p>
      <w:r>
        <w:t xml:space="preserve">      condition  relative_risk        ci        p_value</w:t>
        <w:br/>
        <w:t>0   no_diabetes       0.033288  0.025043  1.030113e-121</w:t>
        <w:br/>
        <w:t>1  pre_diabetes       0.069767  0.035497   5.685542e-15</w:t>
        <w:br/>
        <w:t>2      diabetes       0.068966  0.043837   3.030091e-31</w:t>
      </w:r>
    </w:p>
    <w:p>
      <w:r>
        <w:br/>
      </w:r>
    </w:p>
    <w:p>
      <w:pPr>
        <w:pStyle w:val="Heading2"/>
      </w:pPr>
      <w:r>
        <w:t>odds_ratio_analysis</w:t>
      </w:r>
    </w:p>
    <w:p>
      <w:r>
        <w:t xml:space="preserve">      condition  odds_ratio        ci   p_value</w:t>
        <w:br/>
        <w:t>0   no_diabetes    2.079197  1.564185  0.003453</w:t>
        <w:br/>
        <w:t>1  pre_diabetes    0.561294  0.285579  0.112728</w:t>
        <w:br/>
        <w:t>2      diabetes    0.525297  0.333900  0.024722</w:t>
      </w:r>
    </w:p>
    <w:p>
      <w:r>
        <w:br/>
      </w:r>
    </w:p>
    <w:p>
      <w:pPr>
        <w:pStyle w:val="Heading2"/>
      </w:pPr>
      <w:r>
        <w:t>relative_risk_by_age</w:t>
      </w:r>
    </w:p>
    <w:p>
      <w:r>
        <w:t xml:space="preserve">  age_group     condition  relative_risk   p_value  confidence_interval</w:t>
        <w:br/>
        <w:t>6     18-40   No Diabetes       0.000000  1.000000             0.000000</w:t>
        <w:br/>
        <w:t>7     18-40  Pre-Diabetes            inf  1.000000                  NaN</w:t>
        <w:br/>
        <w:t>8     18-40      Diabetes            inf  1.000000                  NaN</w:t>
        <w:br/>
        <w:t>3     40-60   No Diabetes       2.108232  0.387517             1.048029</w:t>
        <w:br/>
        <w:t>4     40-60  Pre-Diabetes       0.564202  0.461066             0.076857</w:t>
        <w:br/>
        <w:t>5     40-60      Diabetes       0.486735  0.299528             0.118618</w:t>
        <w:br/>
        <w:t>0       60+   No Diabetes       1.398959  0.217526             1.004492</w:t>
        <w:br/>
        <w:t>1       60+  Pre-Diabetes       0.756952  0.514446             0.368094</w:t>
        <w:br/>
        <w:t>2       60+      Diabetes       0.768717  0.361797             0.475810</w:t>
      </w:r>
    </w:p>
    <w:p>
      <w:r>
        <w:br/>
      </w:r>
    </w:p>
    <w:p>
      <w:pPr>
        <w:pStyle w:val="Heading2"/>
      </w:pPr>
      <w:r>
        <w:t>visualize_tukey_results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tukey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plot_interaction_analysis</w:t>
      </w:r>
    </w:p>
    <w:p>
      <w:r>
        <w:drawing>
          <wp:inline xmlns:a="http://schemas.openxmlformats.org/drawingml/2006/main" xmlns:pic="http://schemas.openxmlformats.org/drawingml/2006/picture">
            <wp:extent cx="5486400" cy="32681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nterac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visualize_chi_square_results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chi_square_resul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resul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visualize_odds_ratio_results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odds_ratio_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visualize_relative_risk_by_age_results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by_age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
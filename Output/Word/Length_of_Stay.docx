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one_way_anova</w:t>
      </w:r>
    </w:p>
    <w:p>
      <w:r>
        <w:t>(6.971915634681189, 0.0009612194624364825)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 1.960218  0.050138</w:t>
        <w:br/>
        <w:t>diabetes vs no_diabetes         3.412616  0.000657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 Multiple Comparison of Means - Tukey HSD, FWER=0.05      </w:t>
        <w:br/>
        <w:t>===============================================================</w:t>
        <w:br/>
        <w:t xml:space="preserve">   group1      group2    meandiff p-adj   lower   upper  reject</w:t>
        <w:br/>
        <w:t>---------------------------------------------------------------</w:t>
        <w:br/>
        <w:t xml:space="preserve">   diabetes  no_diabetes  -2.1231 0.0018 -3.5758 -0.6705   True</w:t>
        <w:br/>
        <w:t xml:space="preserve">   diabetes pre_diabetes  -0.4649 0.8912 -2.8503  1.9206  False</w:t>
        <w:br/>
        <w:t>no_diabetes pre_diabetes   1.6582 0.1457 -0.4141  3.7306  False</w:t>
        <w:br/>
        <w:t>---------------------------------------------------------------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    sum_sq      df          F        PR(&gt;F)</w:t>
        <w:br/>
        <w:t>C(no_diabetes)     1369.748629     1.0  13.958758  1.921967e-04</w:t>
        <w:br/>
        <w:t>C(pre_diabetes)    1090.330705     1.0  11.111281  8.739724e-04</w:t>
        <w:br/>
        <w:t>C(diabetes)        2555.044820     1.0  26.037808  3.670537e-07</w:t>
        <w:br/>
        <w:t>Age                1365.798990     1.0  13.918508  1.963265e-04</w:t>
        <w:br/>
        <w:t>Residual         192822.030289  1965.0        NaN    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    sum_sq      df          F        PR(&gt;F)</w:t>
        <w:br/>
        <w:t>C(no_diabetes)       67.434382     1.0   0.686978  4.072948e-01</w:t>
        <w:br/>
        <w:t>C(pre_diabetes)     254.953155     1.0   2.597299  1.072067e-01</w:t>
        <w:br/>
        <w:t>C(diabetes)        2555.044820     1.0  26.029157  3.686976e-07</w:t>
        <w:br/>
        <w:t>Age                1365.798990     1.0  13.913884  1.968095e-04</w:t>
        <w:br/>
        <w:t>C(diabetes):Age      34.070902     1.0   0.347092  5.558314e-01</w:t>
        <w:br/>
        <w:t>Residual         192787.959387  1964.0        NaN    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1827.0  0.533876  0.465075</w:t>
        <w:br/>
        <w:t>pre_diabetes  1.0  1837.0  2.156656  0.142125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 chi2   p_value  dof</w:t>
        <w:br/>
        <w:t>0   no_diabetes  88.129727  0.016262   62</w:t>
        <w:br/>
        <w:t>1  pre_diabetes  72.794754  0.164202   62</w:t>
        <w:br/>
        <w:t>2      diabetes  76.744911  0.098440   62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p_value</w:t>
        <w:br/>
        <w:t>0   no_diabetes       1.013636  0.841389  0.443329</w:t>
        <w:br/>
        <w:t>1  pre_diabetes       1.222222  0.506481  0.327631</w:t>
        <w:br/>
        <w:t>2      diabetes       1.576923  0.964744  0.034624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1.562437  1.412080  0.000041</w:t>
        <w:br/>
        <w:t>1  pre_diabetes    0.559216  0.397725  0.001377</w:t>
        <w:br/>
        <w:t>2      diabetes    0.735729  0.588608  0.015501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0.893462  1.000000             0.717395</w:t>
        <w:br/>
        <w:t>7     18-40  Pre-Diabetes       0.956175  1.000000             0.086703</w:t>
        <w:br/>
        <w:t>8     18-40      Diabetes       1.199597  1.000000             0.232739</w:t>
        <w:br/>
        <w:t>3     40-60   No Diabetes       1.744865  0.023910             1.453073</w:t>
        <w:br/>
        <w:t>4     40-60  Pre-Diabetes       0.275778  0.002005             0.122781</w:t>
        <w:br/>
        <w:t>5     40-60      Diabetes       0.893918  0.775392             0.526506</w:t>
        <w:br/>
        <w:t>0       60+   No Diabetes       1.184561  0.212791             1.020048</w:t>
        <w:br/>
        <w:t>1       60+  Pre-Diabetes       0.831081  0.409930             0.564656</w:t>
        <w:br/>
        <w:t>2       60+      Diabetes       0.889526  0.466115             0.692559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
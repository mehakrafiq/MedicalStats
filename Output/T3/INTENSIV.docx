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INTENSIV</w:t>
      </w:r>
    </w:p>
    <w:p>
      <w:pPr>
        <w:pStyle w:val="Heading2"/>
      </w:pPr>
      <w:r>
        <w:t>one_way_anova</w:t>
      </w:r>
    </w:p>
    <w:p>
      <w:r>
        <w:t>(3.746942910153029, 0.024048467532678093)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-2.595849  0.009671</w:t>
        <w:br/>
        <w:t>diabetes vs no_diabetes        -1.354127  0.176224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 Multiple Comparison of Means - Tukey HSD, FWER=0.05      </w:t>
        <w:br/>
        <w:t>===============================================================</w:t>
        <w:br/>
        <w:t xml:space="preserve">   group1      group2    meandiff p-adj   lower   upper  reject</w:t>
        <w:br/>
        <w:t>---------------------------------------------------------------</w:t>
        <w:br/>
        <w:t xml:space="preserve">   diabetes  no_diabetes   0.0545 0.3409 -0.0369   0.146  False</w:t>
        <w:br/>
        <w:t xml:space="preserve">   diabetes pre_diabetes   -0.045 0.6084 -0.1563  0.0662  False</w:t>
        <w:br/>
        <w:t>no_diabetes pre_diabetes  -0.0996 0.0243 -0.1888 -0.0103   True</w:t>
        <w:br/>
        <w:t>---------------------------------------------------------------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 sum_sq     df          F    PR(&gt;F)</w:t>
        <w:br/>
        <w:t>C(no_diabetes)     1.990572    1.0  12.930456  0.000345</w:t>
        <w:br/>
        <w:t>C(pre_diabetes)    0.838493    1.0   5.446720  0.019878</w:t>
        <w:br/>
        <w:t>C(diabetes)        0.186975    1.0   1.214559  0.270798</w:t>
        <w:br/>
        <w:t>Age                3.588729    1.0  23.311842  0.000002</w:t>
        <w:br/>
        <w:t>Residual         111.301856  723.0 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 sum_sq     df          F    PR(&gt;F)</w:t>
        <w:br/>
        <w:t>C(no_diabetes)     0.445286    1.0   2.888733  0.089632</w:t>
        <w:br/>
        <w:t>C(pre_diabetes)    0.180942    1.0   1.173835  0.278976</w:t>
        <w:br/>
        <w:t>C(diabetes)        0.186975    1.0   1.212972  0.271111</w:t>
        <w:br/>
        <w:t>Age                3.588729    1.0  23.281383  0.000002</w:t>
        <w:br/>
        <w:t>C(diabetes):Age    0.008532    1.0   0.055353  0.814064</w:t>
        <w:br/>
        <w:t>Residual         111.293324  722.0 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dfd          F    PR(&gt;F)</w:t>
        <w:br/>
        <w:t>diabetes      1.0  592.0  13.449835  0.000267</w:t>
        <w:br/>
        <w:t>pre_diabetes  1.0  591.0   6.145323  0.013454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6.071548  0.013738    1</w:t>
        <w:br/>
        <w:t>1  pre_diabetes  4.967108  0.025834    1</w:t>
        <w:br/>
        <w:t>2      diabetes  0.449428  0.502607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0.298246  0.239080  3.934949e-27</w:t>
        <w:br/>
        <w:t>1  pre_diabetes       0.149606  0.092379  5.671478e-15</w:t>
        <w:br/>
        <w:t>2      diabetes       0.212389  0.136716  2.724899e-12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0.600735  0.481562  0.010307</w:t>
        <w:br/>
        <w:t>1  pre_diabetes    1.851012  1.142962  0.020211</w:t>
        <w:br/>
        <w:t>2      diabetes    1.214730  0.781925  0.477656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0.222316             0.000000</w:t>
        <w:br/>
        <w:t>7     18-40  Pre-Diabetes            inf  0.615694                  NaN</w:t>
        <w:br/>
        <w:t>8     18-40      Diabetes            inf  1.000000                  NaN</w:t>
        <w:br/>
        <w:t>3     40-60   No Diabetes       0.402797  0.030049             0.271220</w:t>
        <w:br/>
        <w:t>4     40-60  Pre-Diabetes       2.131200  0.194096             0.836333</w:t>
        <w:br/>
        <w:t>5     40-60      Diabetes       2.087121  0.242547             0.733741</w:t>
        <w:br/>
        <w:t>0       60+   No Diabetes       0.545927  0.015453             0.399131</w:t>
        <w:br/>
        <w:t>1       60+  Pre-Diabetes       1.971024  0.034082             1.115899</w:t>
        <w:br/>
        <w:t>2       60+      Diabetes       1.225234  0.577482             0.748689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
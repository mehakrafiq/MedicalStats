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Length of Stay</w:t>
      </w:r>
    </w:p>
    <w:p>
      <w:pPr>
        <w:pStyle w:val="Heading2"/>
      </w:pPr>
      <w:r>
        <w:t>one_way_anova</w:t>
      </w:r>
    </w:p>
    <w:p>
      <w:r>
        <w:t>(0.9804963262174998, 0.37562241493259874)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-1.192965  0.233364</w:t>
        <w:br/>
        <w:t>diabetes vs no_diabetes        -0.916063  0.360015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 0.8009 0.6264 -1.2386 2.8403  False</w:t>
        <w:br/>
        <w:t xml:space="preserve">   diabetes pre_diabetes  -0.2548 0.9685  -2.737 2.2274  False</w:t>
        <w:br/>
        <w:t>no_diabetes pre_diabetes  -1.0557 0.4269 -3.0465 0.9352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   sum_sq     df          F        PR(&gt;F)</w:t>
        <w:br/>
        <w:t>C(no_diabetes)    2868.129942    1.0  36.732559  2.180621e-09</w:t>
        <w:br/>
        <w:t>C(pre_diabetes)    180.216994    1.0   2.308065  1.291413e-01</w:t>
        <w:br/>
        <w:t>C(diabetes)        199.693709    1.0   2.557507  1.102085e-01</w:t>
        <w:br/>
        <w:t>Age                708.767816    1.0   9.077293  2.678384e-03</w:t>
        <w:br/>
        <w:t>Residual         56452.858037  723.0        NaN    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   sum_sq     df         F    PR(&gt;F)</w:t>
        <w:br/>
        <w:t>C(no_diabetes)     508.678231    1.0  6.505730  0.010958</w:t>
        <w:br/>
        <w:t>C(pre_diabetes)     60.076626    1.0  0.768349  0.381020</w:t>
        <w:br/>
        <w:t>C(diabetes)        199.693709    1.0  2.553979  0.110454</w:t>
        <w:br/>
        <w:t>Age                708.767816    1.0  9.064772  0.002697</w:t>
        <w:br/>
        <w:t>C(diabetes):Age      0.209645    1.0  0.002681  0.958718</w:t>
        <w:br/>
        <w:t>Residual         56452.648392  722.0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dfd         F    PR(&gt;F)</w:t>
        <w:br/>
        <w:t>diabetes      1.0  592.0  2.293735  0.130431</w:t>
        <w:br/>
        <w:t>pre_diabetes  1.0  591.0  1.855286  0.173689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 chi2   p_value  dof</w:t>
        <w:br/>
        <w:t>0   no_diabetes  64.301417  0.047453   47</w:t>
        <w:br/>
        <w:t>1  pre_diabetes  64.222865  0.048109   47</w:t>
        <w:br/>
        <w:t>2      diabetes  41.792422  0.687531   47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p_value</w:t>
        <w:br/>
        <w:t>0   no_diabetes       1.076923  0.738343  0.350188</w:t>
        <w:br/>
        <w:t>1  pre_diabetes       3.333333  1.582604  0.000768</w:t>
        <w:br/>
        <w:t>2      diabetes       1.562500  0.834262  0.081664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0.714938  0.593385  0.031987</w:t>
        <w:br/>
        <w:t>1  pre_diabetes    1.537114  1.095458  0.025383</w:t>
        <w:br/>
        <w:t>2      diabetes    1.080547  0.769942  0.703309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0.794643  0.795721             0.537455</w:t>
        <w:br/>
        <w:t>7     18-40  Pre-Diabetes       1.298246  1.000000             0.357295</w:t>
        <w:br/>
        <w:t>8     18-40      Diabetes       1.151515  1.000000             0.232416</w:t>
        <w:br/>
        <w:t>3     40-60   No Diabetes       0.313679  0.000230             0.221602</w:t>
        <w:br/>
        <w:t>4     40-60  Pre-Diabetes       3.256962  0.002607             1.596812</w:t>
        <w:br/>
        <w:t>5     40-60      Diabetes       1.863636  0.130015             0.903721</w:t>
        <w:br/>
        <w:t>0       60+   No Diabetes       0.704751  0.100438             0.530357</w:t>
        <w:br/>
        <w:t>1       60+  Pre-Diabetes       1.426923  0.151667             0.943673</w:t>
        <w:br/>
        <w:t>2       60+      Diabetes       1.125352  0.638117             0.753698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77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
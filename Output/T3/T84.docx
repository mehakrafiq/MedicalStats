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T84</w:t>
      </w:r>
    </w:p>
    <w:p>
      <w:pPr>
        <w:pStyle w:val="Heading2"/>
      </w:pPr>
      <w:r>
        <w:t>one_way_anova</w:t>
      </w:r>
    </w:p>
    <w:p>
      <w:r>
        <w:t>(4.109334332773446, 0.016803210939315943)</w:t>
      </w:r>
    </w:p>
    <w:p>
      <w:r>
        <w:br/>
      </w:r>
    </w:p>
    <w:p>
      <w:pPr>
        <w:pStyle w:val="Heading2"/>
      </w:pPr>
      <w:r>
        <w:t>t_test</w:t>
      </w:r>
    </w:p>
    <w:p>
      <w:r>
        <w:t xml:space="preserve">                             t_statistic   p_value</w:t>
        <w:br/>
        <w:t>pre_diabetes vs no_diabetes    -2.332261  0.020024</w:t>
        <w:br/>
        <w:t>diabetes vs no_diabetes        -1.746247  0.081298</w:t>
      </w:r>
    </w:p>
    <w:p>
      <w:r>
        <w:br/>
      </w:r>
    </w:p>
    <w:p>
      <w:pPr>
        <w:pStyle w:val="Heading2"/>
      </w:pPr>
      <w:r>
        <w:t>tukey_hsd</w:t>
      </w:r>
    </w:p>
    <w:p>
      <w:r>
        <w:t xml:space="preserve">      Multiple Comparison of Means - Tukey HSD, FWER=0.05      </w:t>
        <w:br/>
        <w:t>===============================================================</w:t>
        <w:br/>
        <w:t xml:space="preserve">   group1      group2    meandiff p-adj   lower   upper  reject</w:t>
        <w:br/>
        <w:t>---------------------------------------------------------------</w:t>
        <w:br/>
        <w:t xml:space="preserve">   diabetes  no_diabetes   0.0287 0.1249 -0.0058  0.0633  False</w:t>
        <w:br/>
        <w:t xml:space="preserve">   diabetes pre_diabetes  -0.0073 0.9125 -0.0494  0.0348  False</w:t>
        <w:br/>
        <w:t>no_diabetes pre_diabetes   -0.036  0.033 -0.0698 -0.0023   True</w:t>
        <w:br/>
        <w:t>---------------------------------------------------------------</w:t>
      </w:r>
    </w:p>
    <w:p>
      <w:r>
        <w:br/>
      </w:r>
    </w:p>
    <w:p>
      <w:pPr>
        <w:pStyle w:val="Heading2"/>
      </w:pPr>
      <w:r>
        <w:t>covariance_analysis</w:t>
      </w:r>
    </w:p>
    <w:p>
      <w:r>
        <w:t xml:space="preserve">                    sum_sq     df         F    PR(&gt;F)</w:t>
        <w:br/>
        <w:t>C(no_diabetes)    0.189158    1.0  8.418549  0.003827</w:t>
        <w:br/>
        <w:t>C(pre_diabetes)   0.093937    1.0  4.180722  0.041248</w:t>
        <w:br/>
        <w:t>C(diabetes)       0.051615    1.0  2.297158  0.130048</w:t>
        <w:br/>
        <w:t>Age               0.170903    1.0  7.606121  0.005964</w:t>
        <w:br/>
        <w:t>Residual         16.245221  723.0       NaN       NaN</w:t>
      </w:r>
    </w:p>
    <w:p>
      <w:r>
        <w:br/>
      </w:r>
    </w:p>
    <w:p>
      <w:pPr>
        <w:pStyle w:val="Heading2"/>
      </w:pPr>
      <w:r>
        <w:t>interaction_analysis</w:t>
      </w:r>
    </w:p>
    <w:p>
      <w:r>
        <w:t xml:space="preserve">                    sum_sq     df         F    PR(&gt;F)</w:t>
        <w:br/>
        <w:t>C(no_diabetes)    0.013227    1.0  0.588026  0.443434</w:t>
        <w:br/>
        <w:t>C(pre_diabetes)   0.051838    1.0  2.304597  0.129429</w:t>
        <w:br/>
        <w:t>C(diabetes)       0.051615    1.0  2.294695  0.130254</w:t>
        <w:br/>
        <w:t>Age               0.170903    1.0  7.597967  0.005991</w:t>
        <w:br/>
        <w:t>C(diabetes):Age   0.005059    1.0  0.224930  0.635452</w:t>
        <w:br/>
        <w:t>Residual         16.240161  722.0       NaN       NaN</w:t>
      </w:r>
    </w:p>
    <w:p>
      <w:r>
        <w:br/>
      </w:r>
    </w:p>
    <w:p>
      <w:pPr>
        <w:pStyle w:val="Heading2"/>
      </w:pPr>
      <w:r>
        <w:t>interaction_analysis2</w:t>
      </w:r>
    </w:p>
    <w:p>
      <w:r>
        <w:t xml:space="preserve">              dfn    dfd          F    PR(&gt;F)</w:t>
        <w:br/>
        <w:t>diabetes      1.0  592.0  13.156649  0.000311</w:t>
        <w:br/>
        <w:t>pre_diabetes  1.0  591.0   8.784945  0.003160</w:t>
      </w:r>
    </w:p>
    <w:p>
      <w:r>
        <w:br/>
      </w:r>
    </w:p>
    <w:p>
      <w:pPr>
        <w:pStyle w:val="Heading2"/>
      </w:pPr>
      <w:r>
        <w:t>chi_square_test</w:t>
      </w:r>
    </w:p>
    <w:p>
      <w:r>
        <w:t xml:space="preserve">      condition      chi2   p_value  dof</w:t>
        <w:br/>
        <w:t>0   no_diabetes  6.635297  0.009998    1</w:t>
        <w:br/>
        <w:t>1  pre_diabetes  3.186802  0.074235    1</w:t>
        <w:br/>
        <w:t>2      diabetes  1.143001  0.285019    1</w:t>
      </w:r>
    </w:p>
    <w:p>
      <w:r>
        <w:br/>
      </w:r>
    </w:p>
    <w:p>
      <w:pPr>
        <w:pStyle w:val="Heading2"/>
      </w:pPr>
      <w:r>
        <w:t>relative_risk_analysis</w:t>
      </w:r>
    </w:p>
    <w:p>
      <w:r>
        <w:t xml:space="preserve">      condition  relative_risk        ci       p_value</w:t>
        <w:br/>
        <w:t>0   no_diabetes       0.037383  0.022695  2.052426e-38</w:t>
        <w:br/>
        <w:t>1  pre_diabetes       0.000000  0.000000           NaN</w:t>
        <w:br/>
        <w:t>2      diabetes       0.007353  0.001028  4.922974e-07</w:t>
      </w:r>
    </w:p>
    <w:p>
      <w:r>
        <w:br/>
      </w:r>
    </w:p>
    <w:p>
      <w:pPr>
        <w:pStyle w:val="Heading2"/>
      </w:pPr>
      <w:r>
        <w:t>odds_ratio_analysis</w:t>
      </w:r>
    </w:p>
    <w:p>
      <w:r>
        <w:t xml:space="preserve">      condition  odds_ratio        ci   p_value</w:t>
        <w:br/>
        <w:t>0   no_diabetes    0.094858  0.057588  0.004163</w:t>
        <w:br/>
        <w:t>1  pre_diabetes         inf       NaN  0.031428</w:t>
        <w:br/>
        <w:t>2      diabetes    3.790941  0.530178  0.220247</w:t>
      </w:r>
    </w:p>
    <w:p>
      <w:r>
        <w:br/>
      </w:r>
    </w:p>
    <w:p>
      <w:pPr>
        <w:pStyle w:val="Heading2"/>
      </w:pPr>
      <w:r>
        <w:t>relative_risk_by_age</w:t>
      </w:r>
    </w:p>
    <w:p>
      <w:r>
        <w:t xml:space="preserve">  age_group     condition  relative_risk   p_value  confidence_interval</w:t>
        <w:br/>
        <w:t>6     18-40   No Diabetes       0.000000  1.000000             0.000000</w:t>
        <w:br/>
        <w:t>7     18-40  Pre-Diabetes            inf  1.000000                  NaN</w:t>
        <w:br/>
        <w:t>8     18-40      Diabetes            inf  1.000000                  NaN</w:t>
        <w:br/>
        <w:t>3     40-60   No Diabetes       0.000000  0.534410             0.000000</w:t>
        <w:br/>
        <w:t>4     40-60  Pre-Diabetes            inf  1.000000                  NaN</w:t>
        <w:br/>
        <w:t>5     40-60      Diabetes            inf  1.000000                  NaN</w:t>
        <w:br/>
        <w:t>0       60+   No Diabetes       0.079768  0.002947             0.044464</w:t>
        <w:br/>
        <w:t>1       60+  Pre-Diabetes            inf  0.044005                  NaN</w:t>
        <w:br/>
        <w:t>2       60+      Diabetes       4.206642  0.198122             0.586497</w:t>
      </w:r>
    </w:p>
    <w:p>
      <w:r>
        <w:br/>
      </w:r>
    </w:p>
    <w:p>
      <w:pPr>
        <w:pStyle w:val="Heading2"/>
      </w:pPr>
      <w:r>
        <w:t>visualize_tukey_results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tukey_resul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plot_interaction_analysis</w:t>
      </w:r>
    </w:p>
    <w:p>
      <w:r>
        <w:drawing>
          <wp:inline xmlns:a="http://schemas.openxmlformats.org/drawingml/2006/main" xmlns:pic="http://schemas.openxmlformats.org/drawingml/2006/picture">
            <wp:extent cx="5486400" cy="32681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interaction_analys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81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visualize_chi_square_results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chi_square_result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resul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visualize_odds_ratio_results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odds_ratio_result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visualize_relative_risk_by_age_results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by_age_resul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
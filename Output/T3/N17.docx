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N17</w:t>
      </w:r>
    </w:p>
    <w:p>
      <w:pPr>
        <w:pStyle w:val="Heading2"/>
      </w:pPr>
      <w:r>
        <w:t>one_way_anova</w:t>
      </w:r>
    </w:p>
    <w:p>
      <w:r>
        <w:t>(0.46107882290541075, 0.6307880083345768)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0.195724  0.844894</w:t>
        <w:br/>
        <w:t>diabetes vs no_diabetes        -0.887178  0.375351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0.0107  0.666 -0.0186   0.04  False</w:t>
        <w:br/>
        <w:t xml:space="preserve">   diabetes pre_diabetes   0.0132 0.6576 -0.0224 0.0489  False</w:t>
        <w:br/>
        <w:t>no_diabetes pre_diabetes   0.0025 0.9765 -0.0261 0.0311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df         F    PR(&gt;F)</w:t>
        <w:br/>
        <w:t>C(no_diabetes)    0.008462    1.0  0.522851  0.469862</w:t>
        <w:br/>
        <w:t>C(pre_diabetes)   0.000182    1.0  0.011266  0.915501</w:t>
        <w:br/>
        <w:t>C(diabetes)       0.029788    1.0  1.840549  0.175310</w:t>
        <w:br/>
        <w:t>Age               0.085725    1.0  5.296847  0.021648</w:t>
        <w:br/>
        <w:t>Residual         11.701187  723.0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df         F    PR(&gt;F)</w:t>
        <w:br/>
        <w:t>C(no_diabetes)    0.000003    1.0  0.000193  0.988922</w:t>
        <w:br/>
        <w:t>C(pre_diabetes)   0.000848    1.0  0.052324  0.819133</w:t>
        <w:br/>
        <w:t>C(diabetes)       0.029788    1.0  1.838304  0.175574</w:t>
        <w:br/>
        <w:t>Age               0.085725    1.0  5.290384  0.021728</w:t>
        <w:br/>
        <w:t>C(diabetes):Age   0.001910    1.0  0.117851  0.731477</w:t>
        <w:br/>
        <w:t>Residual         11.699278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0.021207  0.884266</w:t>
        <w:br/>
        <w:t>pre_diabetes  1.0  591.0  1.220878  0.269638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0.010452  0.918569    1</w:t>
        <w:br/>
        <w:t>1  pre_diabetes  0.004285  0.947805    1</w:t>
        <w:br/>
        <w:t>2      diabetes  0.321151  0.570917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0.018349  0.009118  1.899186e-29</w:t>
        <w:br/>
        <w:t>1  pre_diabetes       0.020979  0.006687  1.748914e-11</w:t>
        <w:br/>
        <w:t>2      diabetes       0.007353  0.001028  4.922974e-07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0.781362  0.388292  0.773800</w:t>
        <w:br/>
        <w:t>1  pre_diabetes    0.750000  0.239052  0.715274</w:t>
        <w:br/>
        <w:t>2      diabetes    2.583765  0.361350  0.707421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0.869863  1.000000             0.215199</w:t>
        <w:br/>
        <w:t>4     40-60  Pre-Diabetes       0.500000  0.493689             0.068738</w:t>
        <w:br/>
        <w:t>5     40-60      Diabetes            inf  1.000000                  NaN</w:t>
        <w:br/>
        <w:t>0       60+   No Diabetes       0.500000  0.502668             0.221757</w:t>
        <w:br/>
        <w:t>1       60+  Pre-Diabetes       1.125000  1.000000             0.277084</w:t>
        <w:br/>
        <w:t>2       60+      Diabetes       2.763636  0.458709             0.385311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
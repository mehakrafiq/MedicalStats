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</w:t>
      </w:r>
    </w:p>
    <w:p>
      <w:pPr>
        <w:pStyle w:val="Heading2"/>
      </w:pPr>
      <w:r>
        <w:t>one_way_anova</w:t>
      </w:r>
    </w:p>
    <w:p>
      <w:r>
        <w:t>(1.0303050016944557, 0.3574207647988519)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-1.330839  0.183758</w:t>
        <w:br/>
        <w:t>diabetes vs no_diabetes        -0.703101  0.482275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 0.0102 0.7294 -0.0214 0.0417  False</w:t>
        <w:br/>
        <w:t xml:space="preserve">   diabetes pre_diabetes  -0.0077 0.8837 -0.0462 0.0307  False</w:t>
        <w:br/>
        <w:t>no_diabetes pre_diabetes  -0.0179 0.3592 -0.0487 0.0129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df         F    PR(&gt;F)</w:t>
        <w:br/>
        <w:t>C(no_diabetes)    0.033947    1.0  1.817329  0.178054</w:t>
        <w:br/>
        <w:t>C(pre_diabetes)   0.054862    1.0  2.936990  0.087001</w:t>
        <w:br/>
        <w:t>C(diabetes)       0.023785    1.0  1.273322  0.259519</w:t>
        <w:br/>
        <w:t>Age               0.186076    1.0  9.961448  0.001665</w:t>
        <w:br/>
        <w:t>Residual         13.505355  723.0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df         F    PR(&gt;F)</w:t>
        <w:br/>
        <w:t>C(no_diabetes)    0.006768    1.0  0.361837  0.547677</w:t>
        <w:br/>
        <w:t>C(pre_diabetes)   0.015116    1.0  0.808112  0.368979</w:t>
        <w:br/>
        <w:t>C(diabetes)       0.023785    1.0  1.271565  0.259848</w:t>
        <w:br/>
        <w:t>Age               0.186076    1.0  9.947703  0.001677</w:t>
        <w:br/>
        <w:t>C(diabetes):Age   0.000045    1.0  0.002408  0.960877</w:t>
        <w:br/>
        <w:t>Residual         13.505310  722.0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dfd         F    PR(&gt;F)</w:t>
        <w:br/>
        <w:t>diabetes      1.0  592.0  3.351329  0.067653</w:t>
        <w:br/>
        <w:t>pre_diabetes  1.0  591.0  4.740166  0.029861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1.164645  0.280504    1</w:t>
        <w:br/>
        <w:t>1  pre_diabetes  0.780601  0.376957    1</w:t>
        <w:br/>
        <w:t>2      diabetes  0.009101  0.923999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0.025404  0.013964  1.241839e-33</w:t>
        <w:br/>
        <w:t>1  pre_diabetes       0.006897  0.000965  3.530818e-07</w:t>
        <w:br/>
        <w:t>2      diabetes       0.014815  0.003667  1.677546e-09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0.421753  0.231831  0.268285</w:t>
        <w:br/>
        <w:t>1  pre_diabetes    3.318662  0.464335  0.322613</w:t>
        <w:br/>
        <w:t>2      diabetes    1.401384  0.346916  1.000000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0.000000  0.534410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0.327928  0.139730             0.167924</w:t>
        <w:br/>
        <w:t>1       60+  Pre-Diabetes       3.626812  0.307414             0.505428</w:t>
        <w:br/>
        <w:t>2       60+      Diabetes       1.721612  0.737849             0.424302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
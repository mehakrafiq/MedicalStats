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U69</w:t>
      </w:r>
    </w:p>
    <w:p>
      <w:pPr>
        <w:pStyle w:val="Heading2"/>
      </w:pPr>
      <w:r>
        <w:t>one_way_anova</w:t>
      </w:r>
    </w:p>
    <w:p>
      <w:r>
        <w:t>(0.6534560747374301, 0.5205512161196733)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-1.150119  0.250562</w:t>
        <w:br/>
        <w:t>diabetes vs no_diabetes        -0.189077  0.850099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0.0017 0.9757 -0.0173 0.0207  False</w:t>
        <w:br/>
        <w:t xml:space="preserve">   diabetes pre_diabetes  -0.0073 0.7388 -0.0304 0.0158  False</w:t>
        <w:br/>
        <w:t>no_diabetes pre_diabetes   -0.009  0.489 -0.0275 0.0095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sum_sq     df         F    PR(&gt;F)</w:t>
        <w:br/>
        <w:t>C(no_diabetes)   0.013069    1.0  1.911632  0.167209</w:t>
        <w:br/>
        <w:t>C(pre_diabetes)  0.005941    1.0  0.868963  0.351554</w:t>
        <w:br/>
        <w:t>C(diabetes)      0.000105    1.0  0.015349  0.901436</w:t>
        <w:br/>
        <w:t>Age              0.014005    1.0  2.048665  0.152772</w:t>
        <w:br/>
        <w:t>Residual         4.942659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sum_sq     df         F    PR(&gt;F)</w:t>
        <w:br/>
        <w:t>C(no_diabetes)   0.010019    1.0  1.464561  0.226602</w:t>
        <w:br/>
        <w:t>C(pre_diabetes)  0.000039    1.0  0.005632  0.940200</w:t>
        <w:br/>
        <w:t>C(diabetes)      0.000105    1.0  0.015338  0.901471</w:t>
        <w:br/>
        <w:t>Age              0.014005    1.0  2.047226  0.152916</w:t>
        <w:br/>
        <w:t>C(diabetes):Age  0.003368    1.0  0.492285  0.483136</w:t>
        <w:br/>
        <w:t>Residual         4.939292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1.923237  0.166022</w:t>
        <w:br/>
        <w:t>pre_diabetes  1.0  591.0  0.900220  0.343110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0.168767  0.681210    1</w:t>
        <w:br/>
        <w:t>1  pre_diabetes  0.318894  0.572273    1</w:t>
        <w:br/>
        <w:t>2      diabetes  0.000000  1.000000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0.009091  0.003397  4.043136e-21</w:t>
        <w:br/>
        <w:t>1  pre_diabetes       0.000000  0.000000           NaN</w:t>
        <w:br/>
        <w:t>2      diabetes       0.007353  0.001028  4.922974e-07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0.390071  0.145751  0.653615</w:t>
        <w:br/>
        <w:t>1  pre_diabetes         inf       NaN  0.588995</w:t>
        <w:br/>
        <w:t>2      diabetes    0.928328  0.129830  1.000000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0.335116  0.623055             0.107114</w:t>
        <w:br/>
        <w:t>1       60+  Pre-Diabetes            inf  0.576083                  NaN</w:t>
        <w:br/>
        <w:t>2       60+      Diabetes       1.017857  1.000000             0.141911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
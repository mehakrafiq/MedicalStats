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I21</w:t>
      </w:r>
    </w:p>
    <w:p>
      <w:pPr>
        <w:pStyle w:val="Heading2"/>
      </w:pPr>
      <w:r>
        <w:t>one_way_anova</w:t>
      </w:r>
    </w:p>
    <w:p>
      <w:r>
        <w:t>(0.31809501926653655, 0.7276352812843677)</w:t>
      </w:r>
    </w:p>
    <w:p>
      <w:r>
        <w:br/>
      </w:r>
    </w:p>
    <w:p>
      <w:pPr>
        <w:pStyle w:val="Heading2"/>
      </w:pPr>
      <w:r>
        <w:t>t_test</w:t>
      </w:r>
    </w:p>
    <w:p>
      <w:r>
        <w:t xml:space="preserve">                             t_statistic   p_value</w:t>
        <w:br/>
        <w:t>pre_diabetes vs no_diabetes    -0.573109  0.566790</w:t>
        <w:br/>
        <w:t>diabetes vs no_diabetes        -0.555149  0.579007</w:t>
      </w:r>
    </w:p>
    <w:p>
      <w:r>
        <w:br/>
      </w:r>
    </w:p>
    <w:p>
      <w:pPr>
        <w:pStyle w:val="Heading2"/>
      </w:pPr>
      <w:r>
        <w:t>tukey_hsd</w:t>
      </w:r>
    </w:p>
    <w:p>
      <w:r>
        <w:t xml:space="preserve">     Multiple Comparison of Means - Tukey HSD, FWER=0.05      </w:t>
        <w:br/>
        <w:t>==============================================================</w:t>
        <w:br/>
        <w:t xml:space="preserve">   group1      group2    meandiff p-adj   lower  upper  reject</w:t>
        <w:br/>
        <w:t>--------------------------------------------------------------</w:t>
        <w:br/>
        <w:t xml:space="preserve">   diabetes  no_diabetes   0.0023 0.8088 -0.0063 0.0108  False</w:t>
        <w:br/>
        <w:t xml:space="preserve">   diabetes pre_diabetes      0.0    1.0 -0.0104 0.0104  False</w:t>
        <w:br/>
        <w:t>no_diabetes pre_diabetes  -0.0023 0.8003 -0.0106 0.0061  False</w:t>
        <w:br/>
        <w:t>--------------------------------------------------------------</w:t>
      </w:r>
    </w:p>
    <w:p>
      <w:r>
        <w:br/>
      </w:r>
    </w:p>
    <w:p>
      <w:pPr>
        <w:pStyle w:val="Heading2"/>
      </w:pPr>
      <w:r>
        <w:t>covariance_analysis</w:t>
      </w:r>
    </w:p>
    <w:p>
      <w:r>
        <w:t xml:space="preserve">                   sum_sq     df         F    PR(&gt;F)</w:t>
        <w:br/>
        <w:t>C(no_diabetes)   0.004872    1.0  3.539210  0.060336</w:t>
        <w:br/>
        <w:t>C(pre_diabetes)  0.000003    1.0  0.002471  0.960366</w:t>
        <w:br/>
        <w:t>C(diabetes)      0.000003    1.0  0.001860  0.965613</w:t>
        <w:br/>
        <w:t>Age              0.002484    1.0  1.804267  0.179619</w:t>
        <w:br/>
        <w:t>Residual         0.995264  723.0       NaN       NaN</w:t>
      </w:r>
    </w:p>
    <w:p>
      <w:r>
        <w:br/>
      </w:r>
    </w:p>
    <w:p>
      <w:pPr>
        <w:pStyle w:val="Heading2"/>
      </w:pPr>
      <w:r>
        <w:t>interaction_analysis</w:t>
      </w:r>
    </w:p>
    <w:p>
      <w:r>
        <w:t xml:space="preserve">                   sum_sq     df         F    PR(&gt;F)</w:t>
        <w:br/>
        <w:t>C(no_diabetes)   0.000138    1.0  0.100299  0.751563</w:t>
        <w:br/>
        <w:t>C(pre_diabetes)  0.000216    1.0  0.156419  0.692592</w:t>
        <w:br/>
        <w:t>C(diabetes)      0.000003    1.0  0.001858  0.965631</w:t>
        <w:br/>
        <w:t>Age              0.002484    1.0  1.802410  0.179843</w:t>
        <w:br/>
        <w:t>C(diabetes):Age  0.000352    1.0  0.255790  0.613182</w:t>
        <w:br/>
        <w:t>Residual         0.994912  722.0       NaN       NaN</w:t>
      </w:r>
    </w:p>
    <w:p>
      <w:r>
        <w:br/>
      </w:r>
    </w:p>
    <w:p>
      <w:pPr>
        <w:pStyle w:val="Heading2"/>
      </w:pPr>
      <w:r>
        <w:t>interaction_analysis2</w:t>
      </w:r>
    </w:p>
    <w:p>
      <w:r>
        <w:t xml:space="preserve">              dfn    dfd         F    PR(&gt;F)</w:t>
        <w:br/>
        <w:t>diabetes      1.0  592.0  1.228742  0.268102</w:t>
        <w:br/>
        <w:t>pre_diabetes  1.0  591.0  2.088496  0.148942</w:t>
      </w:r>
    </w:p>
    <w:p>
      <w:r>
        <w:br/>
      </w:r>
    </w:p>
    <w:p>
      <w:pPr>
        <w:pStyle w:val="Heading2"/>
      </w:pPr>
      <w:r>
        <w:t>chi_square_test</w:t>
      </w:r>
    </w:p>
    <w:p>
      <w:r>
        <w:t xml:space="preserve">      condition  chi2  p_value  dof</w:t>
        <w:br/>
        <w:t>0   no_diabetes   0.0      1.0    1</w:t>
        <w:br/>
        <w:t>1  pre_diabetes   0.0      1.0    1</w:t>
        <w:br/>
        <w:t>2      diabetes   0.0      1.0    1</w:t>
      </w:r>
    </w:p>
    <w:p>
      <w:r>
        <w:br/>
      </w:r>
    </w:p>
    <w:p>
      <w:pPr>
        <w:pStyle w:val="Heading2"/>
      </w:pPr>
      <w:r>
        <w:t>relative_risk_analysis</w:t>
      </w:r>
    </w:p>
    <w:p>
      <w:r>
        <w:t xml:space="preserve">      condition  relative_risk        ci       p_value</w:t>
        <w:br/>
        <w:t>0   no_diabetes       0.002257  0.000317  5.762947e-10</w:t>
        <w:br/>
        <w:t>1  pre_diabetes       0.000000  0.000000           NaN</w:t>
        <w:br/>
        <w:t>2      diabetes       0.000000  0.000000           NaN</w:t>
      </w:r>
    </w:p>
    <w:p>
      <w:r>
        <w:br/>
      </w:r>
    </w:p>
    <w:p>
      <w:pPr>
        <w:pStyle w:val="Heading2"/>
      </w:pPr>
      <w:r>
        <w:t>odds_ratio_analysis</w:t>
      </w:r>
    </w:p>
    <w:p>
      <w:r>
        <w:t xml:space="preserve">      condition  odds_ratio   ci  p_value</w:t>
        <w:br/>
        <w:t>0   no_diabetes         0.0  0.0      1.0</w:t>
        <w:br/>
        <w:t>1  pre_diabetes         inf  NaN      1.0</w:t>
        <w:br/>
        <w:t>2      diabetes         inf  NaN      1.0</w:t>
      </w:r>
    </w:p>
    <w:p>
      <w:r>
        <w:br/>
      </w:r>
    </w:p>
    <w:p>
      <w:pPr>
        <w:pStyle w:val="Heading2"/>
      </w:pPr>
      <w:r>
        <w:t>relative_risk_by_age</w:t>
      </w:r>
    </w:p>
    <w:p>
      <w:r>
        <w:t xml:space="preserve">  age_group     condition  relative_risk  p_value  confidence_interval</w:t>
        <w:br/>
        <w:t>0       60+   No Diabetes            0.0      1.0                  0.0</w:t>
        <w:br/>
        <w:t>1       60+  Pre-Diabetes            inf      1.0                  NaN</w:t>
        <w:br/>
        <w:t>2       60+      Diabetes            inf      1.0                  NaN</w:t>
      </w:r>
    </w:p>
    <w:p>
      <w:r>
        <w:br/>
      </w:r>
    </w:p>
    <w:p>
      <w:pPr>
        <w:pStyle w:val="Heading2"/>
      </w:pPr>
      <w:r>
        <w:t>visualize_tukey_results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tukey_resul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plot_interaction_analysis</w:t>
      </w:r>
    </w:p>
    <w:p>
      <w:r>
        <w:drawing>
          <wp:inline xmlns:a="http://schemas.openxmlformats.org/drawingml/2006/main" xmlns:pic="http://schemas.openxmlformats.org/drawingml/2006/picture">
            <wp:extent cx="5486400" cy="32681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interaction_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81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visualize_chi_square_results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chi_square_resul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resul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visualize_odds_ratio_results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odds_ratio_result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visualize_relative_risk_by_age_results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by_age_resul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
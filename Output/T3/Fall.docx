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Fall</w:t>
      </w:r>
    </w:p>
    <w:p>
      <w:pPr>
        <w:pStyle w:val="Heading2"/>
      </w:pPr>
      <w:r>
        <w:t>one_way_anova</w:t>
      </w:r>
    </w:p>
    <w:p>
      <w:r>
        <w:t>(0.5230749166852501, 0.5929190671787293)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-0.726222  0.467992</w:t>
        <w:br/>
        <w:t>diabetes vs no_diabetes         0.531399  0.595346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-0.0106  0.846 -0.0555 0.0344  False</w:t>
        <w:br/>
        <w:t xml:space="preserve">   diabetes pre_diabetes  -0.0237 0.5666 -0.0784  0.031  False</w:t>
        <w:br/>
        <w:t>no_diabetes pre_diabetes  -0.0131 0.7618 -0.0571 0.0308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df          F    PR(&gt;F)</w:t>
        <w:br/>
        <w:t>C(no_diabetes)    0.003846    1.0   0.101597  0.750014</w:t>
        <w:br/>
        <w:t>C(pre_diabetes)   0.097127    1.0   2.565825  0.109632</w:t>
        <w:br/>
        <w:t>C(diabetes)       0.001891    1.0   0.049958  0.823200</w:t>
        <w:br/>
        <w:t>Age               0.434580    1.0  11.480422  0.000741</w:t>
        <w:br/>
        <w:t>Residual         27.368437  723.0 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df          F    PR(&gt;F)</w:t>
        <w:br/>
        <w:t>C(no_diabetes)    0.011929    1.0   0.314789  0.574930</w:t>
        <w:br/>
        <w:t>C(pre_diabetes)   0.008896    1.0   0.234767  0.628158</w:t>
        <w:br/>
        <w:t>C(diabetes)       0.001891    1.0   0.049904  0.823294</w:t>
        <w:br/>
        <w:t>Age               0.434580    1.0  11.468074  0.000746</w:t>
        <w:br/>
        <w:t>C(diabetes):Age   0.008426    1.0   0.222358  0.637391</w:t>
        <w:br/>
        <w:t>Residual         27.360011  722.0 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dfd         F    PR(&gt;F)</w:t>
        <w:br/>
        <w:t>diabetes      1.0  592.0  1.052675  0.305311</w:t>
        <w:br/>
        <w:t>pre_diabetes  1.0  591.0  0.039203  0.843115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0.000000  1.000000    1</w:t>
        <w:br/>
        <w:t>1  pre_diabetes  0.392241  0.531124    1</w:t>
        <w:br/>
        <w:t>2      diabetes  0.251606  0.615946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0.042254  0.026366  8.613046e-40</w:t>
        <w:br/>
        <w:t>1  pre_diabetes       0.028169  0.010428  9.571320e-13</w:t>
        <w:br/>
        <w:t>2      diabetes       0.053846  0.025170  2.540453e-14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0.957108  0.597222  1.000000</w:t>
        <w:br/>
        <w:t>1  pre_diabetes    1.596223  0.590935  0.484284</w:t>
        <w:br/>
        <w:t>2      diabetes    0.719316  0.336239  0.467380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3     40-60   No Diabetes       0.339726  0.419222             0.138951</w:t>
        <w:br/>
        <w:t>4     40-60  Pre-Diabetes            inf  0.602938                  NaN</w:t>
        <w:br/>
        <w:t>5     40-60      Diabetes       0.969697  1.000000             0.132506</w:t>
        <w:br/>
        <w:t>0       60+   No Diabetes       0.769231  0.668110             0.438033</w:t>
        <w:br/>
        <w:t>1       60+  Pre-Diabetes       1.559701  0.616056             0.572632</w:t>
        <w:br/>
        <w:t>2       60+      Diabetes       0.958647  1.000000             0.419528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
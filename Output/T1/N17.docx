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N17</w:t>
      </w:r>
    </w:p>
    <w:p>
      <w:pPr>
        <w:pStyle w:val="Heading2"/>
      </w:pPr>
      <w:r>
        <w:t>one_way_anova</w:t>
      </w:r>
    </w:p>
    <w:p>
      <w:r>
        <w:t>(3.46342327748778, 0.031513596310710636)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1.756018  0.079270</w:t>
        <w:br/>
        <w:t>diabetes vs no_diabetes         2.311373  0.020923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-0.0197 0.0643 -0.0403 0.0009  False</w:t>
        <w:br/>
        <w:t xml:space="preserve">   diabetes pre_diabetes   0.0007 0.9985 -0.0331 0.0346  False</w:t>
        <w:br/>
        <w:t>no_diabetes pre_diabetes   0.0205 0.2322 -0.0089 0.0498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0.086272     1.0   4.391968  0.036236</w:t>
        <w:br/>
        <w:t>C(pre_diabetes)   0.000014     1.0   0.000720  0.978594</w:t>
        <w:br/>
        <w:t>C(diabetes)       0.000383     1.0   0.019501  0.888955</w:t>
        <w:br/>
        <w:t>Age               0.451150     1.0  22.967366  0.000002</w:t>
        <w:br/>
        <w:t>Residual         38.598670  1965.0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0.002033     1.0   0.103439  0.747775</w:t>
        <w:br/>
        <w:t>C(pre_diabetes)   0.003084     1.0   0.156926  0.692046</w:t>
        <w:br/>
        <w:t>C(diabetes)       0.000383     1.0   0.019493  0.888977</w:t>
        <w:br/>
        <w:t>Age               0.451150     1.0  22.958423  0.000002</w:t>
        <w:br/>
        <w:t>C(diabetes):Age   0.004615     1.0   0.234828  0.628021</w:t>
        <w:br/>
        <w:t>Residual         38.594055  1964.0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0.434073  0.510080</w:t>
        <w:br/>
        <w:t>pre_diabetes  1.0  1837.0  0.548373  0.459078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5.945014  0.014759    1</w:t>
        <w:br/>
        <w:t>1  pre_diabetes  1.126961  0.288424    1</w:t>
        <w:br/>
        <w:t>2      diabetes  3.397261  0.065305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0.016032  0.010712  4.707742e-90</w:t>
        <w:br/>
        <w:t>1  pre_diabetes       0.037594  0.015394  2.962226e-13</w:t>
        <w:br/>
        <w:t>2      diabetes       0.036789  0.020156  2.739759e-27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2.310185  1.543508  0.012626</w:t>
        <w:br/>
        <w:t>1  pre_diabetes    0.518374  0.212268  0.196901</w:t>
        <w:br/>
        <w:t>2      diabetes    0.483603  0.264950  0.047810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5.571429  0.283553             0.783170</w:t>
        <w:br/>
        <w:t>4     40-60  Pre-Diabetes       0.055449  0.105463             0.007553</w:t>
        <w:br/>
        <w:t>5     40-60      Diabetes            inf  1.000000                  NaN</w:t>
        <w:br/>
        <w:t>0       60+   No Diabetes       1.343464  0.382002             0.878570</w:t>
        <w:br/>
        <w:t>1       60+  Pre-Diabetes       0.922757  0.782792             0.339735</w:t>
        <w:br/>
        <w:t>2       60+      Diabetes       0.730354  0.431284             0.399023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
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T84</w:t>
      </w:r>
    </w:p>
    <w:p>
      <w:pPr>
        <w:pStyle w:val="Heading2"/>
      </w:pPr>
      <w:r>
        <w:t>one_way_anova</w:t>
      </w:r>
    </w:p>
    <w:p>
      <w:r>
        <w:t>(2.6423095847201137, 0.07144947915880548)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-2.274008  0.023093</w:t>
        <w:br/>
        <w:t>diabetes vs no_diabetes         0.217763  0.827638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-0.0025 0.9723  -0.029 0.0239  False</w:t>
        <w:br/>
        <w:t xml:space="preserve">   diabetes pre_diabetes  -0.0387 0.0926 -0.0822 0.0048  False</w:t>
        <w:br/>
        <w:t>no_diabetes pre_diabetes  -0.0362 0.0641 -0.0739 0.0016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F    PR(&gt;F)</w:t>
        <w:br/>
        <w:t>C(no_diabetes)    0.314843     1.0  9.587568  0.001987</w:t>
        <w:br/>
        <w:t>C(pre_diabetes)   0.077810     1.0  2.369471  0.123890</w:t>
        <w:br/>
        <w:t>C(diabetes)       0.121959     1.0  3.713873  0.054106</w:t>
        <w:br/>
        <w:t>Age               0.018570     1.0  0.565482  0.452150</w:t>
        <w:br/>
        <w:t>Residual         64.528091  1965.0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F    PR(&gt;F)</w:t>
        <w:br/>
        <w:t>C(no_diabetes)    0.174619     1.0  5.319027  0.021197</w:t>
        <w:br/>
        <w:t>C(pre_diabetes)   0.000019     1.0  0.000568  0.980982</w:t>
        <w:br/>
        <w:t>C(diabetes)       0.121959     1.0  3.714952  0.054071</w:t>
        <w:br/>
        <w:t>Age               0.018570     1.0  0.565647  0.452084</w:t>
        <w:br/>
        <w:t>C(diabetes):Age   0.051569     1.0  1.570829  0.210236</w:t>
        <w:br/>
        <w:t>Residual         64.476522  1964.0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5.204662  0.022641</w:t>
        <w:br/>
        <w:t>pre_diabetes  1.0  1837.0  0.142634  0.705720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0.662069  0.415830    1</w:t>
        <w:br/>
        <w:t>1  pre_diabetes  4.173600  0.041058    1</w:t>
        <w:br/>
        <w:t>2      diabetes  0.105453  0.745381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 p_value</w:t>
        <w:br/>
        <w:t>0   no_diabetes       0.037517  0.028663  1.431133e-126</w:t>
        <w:br/>
        <w:t>1  pre_diabetes       0.000000  0.000000            NaN</w:t>
        <w:br/>
        <w:t>2      diabetes       0.040268  0.022612   5.171448e-28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0.733611  0.560476  0.377007</w:t>
        <w:br/>
        <w:t>1  pre_diabetes         inf       NaN  0.012768</w:t>
        <w:br/>
        <w:t>2      diabetes    0.851517  0.478161  0.608907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0.000000  0.089191             0.000000</w:t>
        <w:br/>
        <w:t>4     40-60  Pre-Diabetes            inf  0.615903                  NaN</w:t>
        <w:br/>
        <w:t>5     40-60      Diabetes            inf  0.397503                  NaN</w:t>
        <w:br/>
        <w:t>0       60+   No Diabetes       0.861518  0.733185             0.586325</w:t>
        <w:br/>
        <w:t>1       60+  Pre-Diabetes            inf  0.026774                  NaN</w:t>
        <w:br/>
        <w:t>2       60+      Diabetes       0.693211  0.337155             0.388128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
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INTENSIV</w:t>
      </w:r>
    </w:p>
    <w:p>
      <w:pPr>
        <w:pStyle w:val="Heading2"/>
      </w:pPr>
      <w:r>
        <w:t>one_way_anova</w:t>
      </w:r>
    </w:p>
    <w:p>
      <w:r>
        <w:t>(86.57213916117553, 9.259718233695341e-37)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    p_value</w:t>
        <w:br/>
        <w:t>pre_diabetes vs no_diabetes    12.757937  1.258457e-35</w:t>
        <w:br/>
        <w:t>diabetes vs no_diabetes         6.245474  5.241195e-10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lower   upper  reject</w:t>
        <w:br/>
        <w:t>--------------------------------------------------------------</w:t>
        <w:br/>
        <w:t xml:space="preserve">   diabetes  no_diabetes  -0.1505   0.0 -0.2082 -0.0928   True</w:t>
        <w:br/>
        <w:t xml:space="preserve">   diabetes pre_diabetes   0.2813   0.0  0.1865  0.3761   True</w:t>
        <w:br/>
        <w:t>no_diabetes pre_diabetes   0.4318   0.0  0.3494  0.5142   True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sum_sq      df          F        PR(&gt;F)</w:t>
        <w:br/>
        <w:t>C(no_diabetes)    14.061405     1.0  91.827607  2.738378e-21</w:t>
        <w:br/>
        <w:t>C(pre_diabetes)   14.706379     1.0  96.039595  3.593366e-22</w:t>
        <w:br/>
        <w:t>C(diabetes)        0.067731     1.0   0.442316  5.060850e-01</w:t>
        <w:br/>
        <w:t>Age                5.915543     1.0  38.631290  6.234122e-10</w:t>
        <w:br/>
        <w:t>Residual         300.897095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sum_sq      df          F        PR(&gt;F)</w:t>
        <w:br/>
        <w:t>C(no_diabetes)     2.511448     1.0  16.395193  5.341212e-05</w:t>
        <w:br/>
        <w:t>C(pre_diabetes)    4.903029     1.0  32.007870  1.760932e-08</w:t>
        <w:br/>
        <w:t>C(diabetes)        0.067731     1.0   0.442160  5.061596e-01</w:t>
        <w:br/>
        <w:t>Age                5.915543     1.0  38.617746  6.277311e-10</w:t>
        <w:br/>
        <w:t>C(diabetes):Age    0.047658     1.0   0.311122  5.770561e-01</w:t>
        <w:br/>
        <w:t>Residual         300.849437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  F        PR(&gt;F)</w:t>
        <w:br/>
        <w:t>diabetes      1.0  1827.0  118.820373  7.539529e-27</w:t>
        <w:br/>
        <w:t>pre_diabetes  1.0  1837.0   16.887620  4.140445e-05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 chi2       p_value  dof</w:t>
        <w:br/>
        <w:t>0   no_diabetes  113.410717  1.754044e-26    1</w:t>
        <w:br/>
        <w:t>1  pre_diabetes  122.580339  1.722955e-28    1</w:t>
        <w:br/>
        <w:t>2      diabetes   19.558994  9.754045e-06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0.193878  0.169180  2.080494e-123</w:t>
        <w:br/>
        <w:t>1  pre_diabetes       1.464286  1.042473   1.390660e-02</w:t>
        <w:br/>
        <w:t>2      diabetes       0.455399  0.358201   6.745662e-11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    p_value</w:t>
        <w:br/>
        <w:t>0   no_diabetes    3.432205  2.994986  2.827400e-24</w:t>
        <w:br/>
        <w:t>1  pre_diabetes    0.157987  0.112476  1.023375e-23</w:t>
        <w:br/>
        <w:t>2      diabetes    0.543190  0.427255  1.643965e-05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    p_value  confidence_interval</w:t>
        <w:br/>
        <w:t>6     18-40   No Diabetes       1.333333  5.584261e-01             0.906793</w:t>
        <w:br/>
        <w:t>7     18-40  Pre-Diabetes            inf  1.000000e+00                  NaN</w:t>
        <w:br/>
        <w:t>8     18-40      Diabetes       0.495575  4.343373e-01             0.059663</w:t>
        <w:br/>
        <w:t>3     40-60   No Diabetes       2.855407  1.089806e-04             2.221443</w:t>
        <w:br/>
        <w:t>4     40-60  Pre-Diabetes       0.145989  1.232623e-06             0.070910</w:t>
        <w:br/>
        <w:t>5     40-60      Diabetes       0.777846  4.636832e-01             0.410198</w:t>
        <w:br/>
        <w:t>0       60+   No Diabetes       2.688042  3.795673e-12             2.240085</w:t>
        <w:br/>
        <w:t>1       60+  Pre-Diabetes       0.201637  4.108963e-14             0.135992</w:t>
        <w:br/>
        <w:t>2       60+      Diabetes       0.712401  3.582389e-02             0.547667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
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T81</w:t>
      </w:r>
    </w:p>
    <w:p>
      <w:pPr>
        <w:pStyle w:val="Heading2"/>
      </w:pPr>
      <w:r>
        <w:t>one_way_anova</w:t>
      </w:r>
    </w:p>
    <w:p>
      <w:r>
        <w:t>(1.0900729620782093, 0.336395070684971)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-1.044784  0.296275</w:t>
        <w:br/>
        <w:t>diabetes vs no_diabetes         0.923357  0.355943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-0.0126  0.617 -0.0443  0.019  False</w:t>
        <w:br/>
        <w:t xml:space="preserve">   diabetes pre_diabetes  -0.0323 0.3114 -0.0843 0.0197  False</w:t>
        <w:br/>
        <w:t>no_diabetes pre_diabetes  -0.0197 0.5631 -0.0648 0.0255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0.134460     1.0  2.874687  0.090141</w:t>
        <w:br/>
        <w:t>C(pre_diabetes)   0.042837     1.0  0.915829  0.338690</w:t>
        <w:br/>
        <w:t>C(diabetes)       0.101950     1.0  2.179630  0.140008</w:t>
        <w:br/>
        <w:t>Age               0.208630     1.0  4.460388  0.034816</w:t>
        <w:br/>
        <w:t>Residual         91.910649  1965.0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0.013326     1.0  0.284984  0.593513</w:t>
        <w:br/>
        <w:t>C(pre_diabetes)   0.115452     1.0  2.468989  0.116274</w:t>
        <w:br/>
        <w:t>C(diabetes)       0.101950     1.0  2.180245  0.139953</w:t>
        <w:br/>
        <w:t>Age               0.208630     1.0  4.461645  0.034790</w:t>
        <w:br/>
        <w:t>C(diabetes):Age   0.072646     1.0  1.553568  0.212758</w:t>
        <w:br/>
        <w:t>Residual         91.838003  1964.0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1.663787  0.197256</w:t>
        <w:br/>
        <w:t>pre_diabetes  1.0  1837.0  0.313942  0.575340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0.011403  0.914960    1</w:t>
        <w:br/>
        <w:t>1  pre_diabetes  0.878889  0.348506    1</w:t>
        <w:br/>
        <w:t>2      diabetes  0.851915  0.356011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0.051140  0.040487  1.169488e-137</w:t>
        <w:br/>
        <w:t>1  pre_diabetes       0.029851  0.011042   2.249332e-12</w:t>
        <w:br/>
        <w:t>2      diabetes       0.065292  0.041049   4.955976e-31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1.058219  0.837774  0.804386</w:t>
        <w:br/>
        <w:t>1  pre_diabetes    1.792578  0.663089  0.311747</w:t>
        <w:br/>
        <w:t>2      diabetes    0.755618  0.475060  0.315589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1.348861  0.605873             0.901570</w:t>
        <w:br/>
        <w:t>4     40-60  Pre-Diabetes            inf  0.401026                  NaN</w:t>
        <w:br/>
        <w:t>5     40-60      Diabetes       0.430731  0.110808             0.184520</w:t>
        <w:br/>
        <w:t>0       60+   No Diabetes       0.798418  0.479169             0.582301</w:t>
        <w:br/>
        <w:t>1       60+  Pre-Diabetes       1.545918  0.506545             0.569167</w:t>
        <w:br/>
        <w:t>2       60+      Diabetes       1.087515  0.875009             0.622175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
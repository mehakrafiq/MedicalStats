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TOD</w:t>
      </w:r>
    </w:p>
    <w:p>
      <w:pPr>
        <w:pStyle w:val="Heading2"/>
      </w:pPr>
      <w:r>
        <w:t>one_way_anova</w:t>
      </w:r>
    </w:p>
    <w:p>
      <w:r>
        <w:t>(0.11305435281558858, 0.8931091575009511)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 0.207233  0.835858</w:t>
        <w:br/>
        <w:t>diabetes vs no_diabetes         0.457008  0.647734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-0.0033 0.8925 -0.0206 0.0139  False</w:t>
        <w:br/>
        <w:t xml:space="preserve">   diabetes pre_diabetes  -0.0017 0.9856 -0.0257 0.0224  False</w:t>
        <w:br/>
        <w:t>no_diabetes pre_diabetes   0.0017 0.9776 -0.0177  0.021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 F    PR(&gt;F)</w:t>
        <w:br/>
        <w:t>C(no_diabetes)    0.000105     1.0   0.010157  0.919735</w:t>
        <w:br/>
        <w:t>C(pre_diabetes)   0.001375     1.0   0.133317  0.715065</w:t>
        <w:br/>
        <w:t>C(diabetes)       0.001661     1.0   0.161025  0.688268</w:t>
        <w:br/>
        <w:t>Age               0.109964     1.0  10.660925  0.001117</w:t>
        <w:br/>
        <w:t>Residual         16.709734  1620.0 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 F    PR(&gt;F)</w:t>
        <w:br/>
        <w:t>C(no_diabetes)    0.008930     1.0   0.865713  0.352284</w:t>
        <w:br/>
        <w:t>C(pre_diabetes)   0.010301     1.0   0.998646  0.317788</w:t>
        <w:br/>
        <w:t>C(diabetes)       0.001661     1.0   0.161016  0.688276</w:t>
        <w:br/>
        <w:t>Age               0.109964     1.0  10.660342  0.001117</w:t>
        <w:br/>
        <w:t>C(diabetes):Age   0.009402     1.0   0.911466  0.339868</w:t>
        <w:br/>
        <w:t>Residual         16.700333  1619.0 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1487.0  1.514718  0.218615</w:t>
        <w:br/>
        <w:t>pre_diabetes  1.0  1494.0  0.003360  0.953784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0.027188  0.869032    1</w:t>
        <w:br/>
        <w:t>1  pre_diabetes  0.000000  1.000000    1</w:t>
        <w:br/>
        <w:t>2      diabetes  0.006323  0.936620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0.009917  0.005616  3.026706e-57</w:t>
        <w:br/>
        <w:t>1  pre_diabetes       0.011628  0.002885  1.887110e-10</w:t>
        <w:br/>
        <w:t>2      diabetes       0.013333  0.004268  5.481528e-14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1.269941  0.719196  0.584596</w:t>
        <w:br/>
        <w:t>1  pre_diabetes    0.898955  0.223027  0.702596</w:t>
        <w:br/>
        <w:t>2      diabetes    0.759768  0.243206  0.721688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3     40-60   No Diabetes       3.838710  0.373045             0.539253</w:t>
        <w:br/>
        <w:t>4     40-60  Pre-Diabetes            inf  1.000000                  NaN</w:t>
        <w:br/>
        <w:t>5     40-60      Diabetes       0.097561  0.173371             0.013412</w:t>
        <w:br/>
        <w:t>0       60+   No Diabetes       0.702281  0.784150             0.386691</w:t>
        <w:br/>
        <w:t>1       60+  Pre-Diabetes       0.992568  1.000000             0.245226</w:t>
        <w:br/>
        <w:t>2       60+      Diabetes       1.714074  0.748373             0.425370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
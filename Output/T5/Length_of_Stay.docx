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Length of Stay</w:t>
      </w:r>
    </w:p>
    <w:p>
      <w:pPr>
        <w:pStyle w:val="Heading2"/>
      </w:pPr>
      <w:r>
        <w:t>one_way_anova</w:t>
      </w:r>
    </w:p>
    <w:p>
      <w:r>
        <w:t>(1696.1217694096001, 0.0)</w:t>
      </w:r>
    </w:p>
    <w:p>
      <w:r>
        <w:br/>
      </w:r>
    </w:p>
    <w:p>
      <w:pPr>
        <w:pStyle w:val="Heading2"/>
      </w:pPr>
      <w:r>
        <w:t>t_test</w:t>
      </w:r>
    </w:p>
    <w:p>
      <w:r>
        <w:t xml:space="preserve">                             t_statistic        p_value</w:t>
        <w:br/>
        <w:t>pre_diabetes vs no_diabetes    53.479249   0.000000e+00</w:t>
        <w:br/>
        <w:t>diabetes vs no_diabetes       -34.933000  1.958167e-194</w:t>
      </w:r>
    </w:p>
    <w:p>
      <w:r>
        <w:br/>
      </w:r>
    </w:p>
    <w:p>
      <w:pPr>
        <w:pStyle w:val="Heading2"/>
      </w:pPr>
      <w:r>
        <w:t>tukey_hsd</w:t>
      </w:r>
    </w:p>
    <w:p>
      <w:r>
        <w:t xml:space="preserve">     Multiple Comparison of Means - Tukey HSD, FWER=0.05      </w:t>
        <w:br/>
        <w:t>==============================================================</w:t>
        <w:br/>
        <w:t xml:space="preserve">   group1      group2    meandiff p-adj  lower   upper  reject</w:t>
        <w:br/>
        <w:t>--------------------------------------------------------------</w:t>
        <w:br/>
        <w:t xml:space="preserve">   diabetes  no_diabetes     -0.0   1.0 -0.3769  0.3769  False</w:t>
        <w:br/>
        <w:t xml:space="preserve">   diabetes pre_diabetes   10.408   0.0  9.8821  10.934   True</w:t>
        <w:br/>
        <w:t>no_diabetes pre_diabetes   10.408   0.0  9.9847 10.8314   True</w:t>
        <w:br/>
        <w:t>--------------------------------------------------------------</w:t>
      </w:r>
    </w:p>
    <w:p>
      <w:r>
        <w:br/>
      </w:r>
    </w:p>
    <w:p>
      <w:pPr>
        <w:pStyle w:val="Heading2"/>
      </w:pPr>
      <w:r>
        <w:t>covariance_analysis</w:t>
      </w:r>
    </w:p>
    <w:p>
      <w:r>
        <w:t xml:space="preserve">                       sum_sq      df            F         PR(&gt;F)</w:t>
        <w:br/>
        <w:t>C(no_diabetes)    5308.355656     1.0  1070.123555  1.226134e-180</w:t>
        <w:br/>
        <w:t>C(pre_diabetes)  15073.977254     1.0  3038.797545   0.000000e+00</w:t>
        <w:br/>
        <w:t>C(diabetes)       1728.105803     1.0   348.372801   1.419433e-70</w:t>
        <w:br/>
        <w:t>Age                  6.006990     1.0     1.210963   2.713050e-01</w:t>
        <w:br/>
        <w:t>Residual          8036.021746  1620.0          NaN            NaN</w:t>
      </w:r>
    </w:p>
    <w:p>
      <w:r>
        <w:br/>
      </w:r>
    </w:p>
    <w:p>
      <w:pPr>
        <w:pStyle w:val="Heading2"/>
      </w:pPr>
      <w:r>
        <w:t>interaction_analysis</w:t>
      </w:r>
    </w:p>
    <w:p>
      <w:r>
        <w:t xml:space="preserve">                      sum_sq      df           F         PR(&gt;F)</w:t>
        <w:br/>
        <w:t>C(no_diabetes)    606.910737     1.0  122.279719   1.873995e-27</w:t>
        <w:br/>
        <w:t>C(pre_diabetes)  4560.405459     1.0  918.825563  3.096822e-160</w:t>
        <w:br/>
        <w:t>C(diabetes)      1728.105803     1.0  348.176890   1.552798e-70</w:t>
        <w:br/>
        <w:t>Age                 6.006990     1.0    1.210282   2.714399e-01</w:t>
        <w:br/>
        <w:t>C(diabetes):Age     0.441617     1.0    0.088977   7.655206e-01</w:t>
        <w:br/>
        <w:t>Residual         8035.580129  1619.0         NaN            NaN</w:t>
      </w:r>
    </w:p>
    <w:p>
      <w:r>
        <w:br/>
      </w:r>
    </w:p>
    <w:p>
      <w:pPr>
        <w:pStyle w:val="Heading2"/>
      </w:pPr>
      <w:r>
        <w:t>interaction_analysis2</w:t>
      </w:r>
    </w:p>
    <w:p>
      <w:r>
        <w:t xml:space="preserve">              dfn     dfd             F  PR(&gt;F)</w:t>
        <w:br/>
        <w:t>diabetes      1.0  1487.0  2.852815e+03     0.0</w:t>
        <w:br/>
        <w:t>pre_diabetes  1.0  1494.0  3.004882e-26     1.0</w:t>
      </w:r>
    </w:p>
    <w:p>
      <w:r>
        <w:br/>
      </w:r>
    </w:p>
    <w:p>
      <w:pPr>
        <w:pStyle w:val="Heading2"/>
      </w:pPr>
      <w:r>
        <w:t>chi_square_test</w:t>
      </w:r>
    </w:p>
    <w:p>
      <w:r>
        <w:t xml:space="preserve">      condition         chi2        p_value  dof</w:t>
        <w:br/>
        <w:t>0   no_diabetes   592.396418  4.643688e-109   25</w:t>
        <w:br/>
        <w:t>1  pre_diabetes  1624.000000   0.000000e+00   25</w:t>
        <w:br/>
        <w:t>2      diabetes    31.828539   1.630333e-01   25</w:t>
      </w:r>
    </w:p>
    <w:p>
      <w:r>
        <w:br/>
      </w:r>
    </w:p>
    <w:p>
      <w:pPr>
        <w:pStyle w:val="Heading2"/>
      </w:pPr>
      <w:r>
        <w:t>relative_risk_analysis</w:t>
      </w:r>
    </w:p>
    <w:p>
      <w:r>
        <w:t xml:space="preserve">      condition  relative_risk   ci  p_value</w:t>
        <w:br/>
        <w:t>0   no_diabetes            0.0  0.0      NaN</w:t>
        <w:br/>
        <w:t>1  pre_diabetes            inf  NaN      NaN</w:t>
        <w:br/>
        <w:t>2      diabetes            0.0  0.0      NaN</w:t>
      </w:r>
    </w:p>
    <w:p>
      <w:r>
        <w:br/>
      </w:r>
    </w:p>
    <w:p>
      <w:pPr>
        <w:pStyle w:val="Heading2"/>
      </w:pPr>
      <w:r>
        <w:t>odds_ratio_analysis</w:t>
      </w:r>
    </w:p>
    <w:p>
      <w:r>
        <w:t xml:space="preserve">      condition  odds_ratio   ci        p_value</w:t>
        <w:br/>
        <w:t>0   no_diabetes         inf  NaN  2.399372e-121</w:t>
        <w:br/>
        <w:t>1  pre_diabetes         0.0  0.0  2.200058e-239</w:t>
        <w:br/>
        <w:t>2      diabetes         inf  NaN   1.631788e-12</w:t>
      </w:r>
    </w:p>
    <w:p>
      <w:r>
        <w:br/>
      </w:r>
    </w:p>
    <w:p>
      <w:pPr>
        <w:pStyle w:val="Heading2"/>
      </w:pPr>
      <w:r>
        <w:t>relative_risk_by_age</w:t>
      </w:r>
    </w:p>
    <w:p>
      <w:r>
        <w:t xml:space="preserve">  age_group     condition  relative_risk        p_value  confidence_interval</w:t>
        <w:br/>
        <w:t>6     18-40   No Diabetes            inf   1.645007e-09                  NaN</w:t>
        <w:br/>
        <w:t>7     18-40  Pre-Diabetes            0.0   9.586286e-13                  0.0</w:t>
        <w:br/>
        <w:t>8     18-40      Diabetes            inf   1.000000e+00                  NaN</w:t>
        <w:br/>
        <w:t>3     40-60   No Diabetes            inf   1.472635e-43                  NaN</w:t>
        <w:br/>
        <w:t>4     40-60  Pre-Diabetes            0.0   1.936745e-70                  0.0</w:t>
        <w:br/>
        <w:t>5     40-60      Diabetes            inf   8.776790e-03                  NaN</w:t>
        <w:br/>
        <w:t>0       60+   No Diabetes            inf   2.071475e-62                  NaN</w:t>
        <w:br/>
        <w:t>1       60+  Pre-Diabetes            0.0  9.346410e-147                  0.0</w:t>
        <w:br/>
        <w:t>2       60+      Diabetes            inf   5.946386e-13                  NaN</w:t>
      </w:r>
    </w:p>
    <w:p>
      <w:r>
        <w:br/>
      </w:r>
    </w:p>
    <w:p>
      <w:pPr>
        <w:pStyle w:val="Heading2"/>
      </w:pPr>
      <w:r>
        <w:t>visualize_tukey_results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tukey_resul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plot_interaction_analysis</w:t>
      </w:r>
    </w:p>
    <w:p>
      <w:r>
        <w:drawing>
          <wp:inline xmlns:a="http://schemas.openxmlformats.org/drawingml/2006/main" xmlns:pic="http://schemas.openxmlformats.org/drawingml/2006/picture">
            <wp:extent cx="5486400" cy="32779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interaction_analys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visualize_chi_square_results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chi_square_result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resul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visualize_odds_ratio_results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odds_ratio_result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visualize_relative_risk_by_age_results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by_age_result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
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I21</w:t>
      </w:r>
    </w:p>
    <w:p>
      <w:pPr>
        <w:pStyle w:val="Heading2"/>
      </w:pPr>
      <w:r>
        <w:t>one_way_anova</w:t>
      </w:r>
    </w:p>
    <w:p>
      <w:r>
        <w:t>(0.9115171930965795, 0.4021198844865027)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-0.844896  0.398314</w:t>
        <w:br/>
        <w:t>diabetes vs no_diabetes         0.935638  0.349616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 lower  upper  reject</w:t>
        <w:br/>
        <w:t>--------------------------------------------------------------</w:t>
        <w:br/>
        <w:t xml:space="preserve">   diabetes  no_diabetes  -0.0047 0.5833 -0.0158 0.0064  False</w:t>
        <w:br/>
        <w:t xml:space="preserve">   diabetes pre_diabetes  -0.0088 0.3788 -0.0242 0.0067  False</w:t>
        <w:br/>
        <w:t>no_diabetes pre_diabetes  -0.0041 0.7212 -0.0165 0.0084  False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sum_sq      df         F    PR(&gt;F)</w:t>
        <w:br/>
        <w:t>C(no_diabetes)   0.002144     1.0  0.500249  0.479493</w:t>
        <w:br/>
        <w:t>C(pre_diabetes)  0.003979     1.0  0.928645  0.335359</w:t>
        <w:br/>
        <w:t>C(diabetes)      0.004263     1.0  0.994847  0.318710</w:t>
        <w:br/>
        <w:t>Age              0.020237     1.0  4.722664  0.029912</w:t>
        <w:br/>
        <w:t>Residual         6.941761  1620.0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sum_sq      df         F    PR(&gt;F)</w:t>
        <w:br/>
        <w:t>C(no_diabetes)   0.016026     1.0  3.745116  0.053136</w:t>
        <w:br/>
        <w:t>C(pre_diabetes)  0.004142     1.0  0.968055  0.325313</w:t>
        <w:br/>
        <w:t>C(diabetes)      0.004263     1.0  0.996226  0.318375</w:t>
        <w:br/>
        <w:t>Age              0.020237     1.0  4.729211  0.029799</w:t>
        <w:br/>
        <w:t>C(diabetes):Age  0.013889     1.0  3.245718  0.071796</w:t>
        <w:br/>
        <w:t>Residual         6.927872  1619.0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F    PR(&gt;F)</w:t>
        <w:br/>
        <w:t>diabetes      1.0  1487.0  1.490623  0.222313</w:t>
        <w:br/>
        <w:t>pre_diabetes  1.0  1494.0  0.093529  0.759780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0.000000  1.000000    1</w:t>
        <w:br/>
        <w:t>1  pre_diabetes  0.093737  0.759479    1</w:t>
        <w:br/>
        <w:t>2      diabetes  0.318065  0.572773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p_value</w:t>
        <w:br/>
        <w:t>0   no_diabetes       0.004108  0.001707  7.300093e-35</w:t>
        <w:br/>
        <w:t>1  pre_diabetes       0.000000  0.000000           NaN</w:t>
        <w:br/>
        <w:t>2      diabetes       0.008850  0.002200  1.405478e-11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1.217000  0.505639  0.685273</w:t>
        <w:br/>
        <w:t>1  pre_diabetes         inf       NaN  1.000000</w:t>
        <w:br/>
        <w:t>2      diabetes    0.406183  0.100966  0.256551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3     40-60   No Diabetes       0.000000  1.000000             0.000000</w:t>
        <w:br/>
        <w:t>4     40-60  Pre-Diabetes            inf  1.000000                  NaN</w:t>
        <w:br/>
        <w:t>5     40-60      Diabetes            inf  1.000000                  NaN</w:t>
        <w:br/>
        <w:t>0       60+   No Diabetes       0.970990  1.000000             0.363179</w:t>
        <w:br/>
        <w:t>1       60+  Pre-Diabetes            inf  1.000000                  NaN</w:t>
        <w:br/>
        <w:t>2       60+      Diabetes       0.520468  0.609661             0.129161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
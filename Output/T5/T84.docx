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T84</w:t>
      </w:r>
    </w:p>
    <w:p>
      <w:pPr>
        <w:pStyle w:val="Heading2"/>
      </w:pPr>
      <w:r>
        <w:t>one_way_anova</w:t>
      </w:r>
    </w:p>
    <w:p>
      <w:r>
        <w:t>(0.5024151843142112, 0.6051617330528427)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-0.070851  0.943526</w:t>
        <w:br/>
        <w:t>diabetes vs no_diabetes        -1.002623  0.316210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0.0092 0.5769 -0.0124 0.0309  False</w:t>
        <w:br/>
        <w:t xml:space="preserve">   diabetes pre_diabetes   0.0085 0.7881 -0.0217 0.0387  False</w:t>
        <w:br/>
        <w:t>no_diabetes pre_diabetes  -0.0008  0.997 -0.0251 0.0236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0.110637     1.0  6.763061  0.009391</w:t>
        <w:br/>
        <w:t>C(pre_diabetes)   0.041140     1.0  2.514825  0.112975</w:t>
        <w:br/>
        <w:t>C(diabetes)       0.008160     1.0  0.498794  0.480132</w:t>
        <w:br/>
        <w:t>Age               0.033167     1.0  2.027433  0.154674</w:t>
        <w:br/>
        <w:t>Residual         26.501493  1620.0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0.025763     1.0  1.573999  0.209808</w:t>
        <w:br/>
        <w:t>C(pre_diabetes)   0.022808     1.0  1.393496  0.237989</w:t>
        <w:br/>
        <w:t>C(diabetes)       0.008160     1.0  0.498529  0.480249</w:t>
        <w:br/>
        <w:t>Age               0.033167     1.0  2.026359  0.154783</w:t>
        <w:br/>
        <w:t>C(diabetes):Age   0.002321     1.0  0.141830  0.706518</w:t>
        <w:br/>
        <w:t>Residual         26.499172  1619.0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0.010774  0.917343</w:t>
        <w:br/>
        <w:t>pre_diabetes  1.0  1494.0  0.190438  0.662615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0.283222  0.594597    1</w:t>
        <w:br/>
        <w:t>1  pre_diabetes  0.000000  1.000000    1</w:t>
        <w:br/>
        <w:t>2      diabetes  0.519852  0.470905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0.018333  0.012026  2.027412e-77</w:t>
        <w:br/>
        <w:t>1  pre_diabetes       0.017544  0.005603  1.931034e-12</w:t>
        <w:br/>
        <w:t>2      diabetes       0.008850  0.002200  1.405478e-11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0.686970  0.450615  0.652564</w:t>
        <w:br/>
        <w:t>1  pre_diabetes    0.959327  0.306361  1.000000</w:t>
        <w:br/>
        <w:t>2      diabetes    2.060540  0.512193  0.413430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2.947917  0.328830             1.459977</w:t>
        <w:br/>
        <w:t>7     18-40  Pre-Diabetes       0.137931  0.166264             0.016115</w:t>
        <w:br/>
        <w:t>8     18-40      Diabetes            inf  1.000000                  NaN</w:t>
        <w:br/>
        <w:t>3     40-60   No Diabetes       0.951613  1.000000             0.355191</w:t>
        <w:br/>
        <w:t>4     40-60  Pre-Diabetes       0.526582  0.465575             0.072798</w:t>
        <w:br/>
        <w:t>5     40-60      Diabetes            inf  1.000000                  NaN</w:t>
        <w:br/>
        <w:t>0       60+   No Diabetes       0.578425  0.559390             0.309523</w:t>
        <w:br/>
        <w:t>1       60+  Pre-Diabetes       1.846154  1.000000             0.257835</w:t>
        <w:br/>
        <w:t>2       60+      Diabetes       1.446086  1.000000             0.358865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
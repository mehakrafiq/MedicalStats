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Fall</w:t>
      </w:r>
    </w:p>
    <w:p>
      <w:pPr>
        <w:pStyle w:val="Heading2"/>
      </w:pPr>
      <w:r>
        <w:t>one_way_anova</w:t>
      </w:r>
    </w:p>
    <w:p>
      <w:r>
        <w:t>(1.4643342192622864, 0.23153759978231395)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-0.555115  0.578905</w:t>
        <w:br/>
        <w:t>diabetes vs no_diabetes         1.514273  0.130175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-0.0246 0.2753 -0.0623  0.013  False</w:t>
        <w:br/>
        <w:t xml:space="preserve">   diabetes pre_diabetes  -0.0343 0.2765 -0.0869 0.0183  False</w:t>
        <w:br/>
        <w:t>no_diabetes pre_diabetes  -0.0097 0.8532  -0.052 0.0326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 F        PR(&gt;F)</w:t>
        <w:br/>
        <w:t>C(no_diabetes)    0.011188     1.0   0.229682  6.318241e-01</w:t>
        <w:br/>
        <w:t>C(pre_diabetes)   0.177769     1.0   3.649425  5.626495e-02</w:t>
        <w:br/>
        <w:t>C(diabetes)       0.000176     1.0   0.003611  9.520910e-01</w:t>
        <w:br/>
        <w:t>Age               1.493078     1.0  30.651394  3.596536e-08</w:t>
        <w:br/>
        <w:t>Residual         78.912761  1620.0        NaN    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 F        PR(&gt;F)</w:t>
        <w:br/>
        <w:t>C(no_diabetes)    0.017135     1.0   0.351690  5.532407e-01</w:t>
        <w:br/>
        <w:t>C(pre_diabetes)   0.006443     1.0   0.132232  7.161761e-01</w:t>
        <w:br/>
        <w:t>C(diabetes)       0.000176     1.0   0.003610  9.520961e-01</w:t>
        <w:br/>
        <w:t>Age               1.493078     1.0  30.644867  3.608764e-08</w:t>
        <w:br/>
        <w:t>C(diabetes):Age   0.031916     1.0   0.655066  4.184263e-01</w:t>
        <w:br/>
        <w:t>Residual         78.880845  1619.0        NaN    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1487.0  1.244325  0.264819</w:t>
        <w:br/>
        <w:t>pre_diabetes  1.0  1494.0  0.667353  0.414106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0.403132  0.525476    1</w:t>
        <w:br/>
        <w:t>1  pre_diabetes  0.335191  0.562618    1</w:t>
        <w:br/>
        <w:t>2      diabetes  2.145101  0.143026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 p_value</w:t>
        <w:br/>
        <w:t>0   no_diabetes       0.052541  0.040615  1.035193e-111</w:t>
        <w:br/>
        <w:t>1  pre_diabetes       0.041916  0.019678   1.000719e-16</w:t>
        <w:br/>
        <w:t>2      diabetes       0.080569  0.049155   8.429676e-24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1.208431  0.934136  0.440194</w:t>
        <w:br/>
        <w:t>1  pre_diabetes    1.356310  0.636739  0.588334</w:t>
        <w:br/>
        <w:t>2      diabetes    0.635542  0.387741  0.109079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0.000000  1.000000             0.000000</w:t>
        <w:br/>
        <w:t>7     18-40  Pre-Diabetes            inf  1.000000                  NaN</w:t>
        <w:br/>
        <w:t>8     18-40      Diabetes            inf  1.000000                  NaN</w:t>
        <w:br/>
        <w:t>3     40-60   No Diabetes       0.215686  0.139687             0.132523</w:t>
        <w:br/>
        <w:t>4     40-60  Pre-Diabetes            inf  0.249417                  NaN</w:t>
        <w:br/>
        <w:t>5     40-60      Diabetes       1.725888  1.000000             0.237267</w:t>
        <w:br/>
        <w:t>0       60+   No Diabetes       1.069065  0.787161             0.780846</w:t>
        <w:br/>
        <w:t>1       60+  Pre-Diabetes       1.287564  0.703456             0.599491</w:t>
        <w:br/>
        <w:t>2       60+      Diabetes       0.785994  0.427497             0.470413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
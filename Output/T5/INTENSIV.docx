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INTENSIV</w:t>
      </w:r>
    </w:p>
    <w:p>
      <w:pPr>
        <w:pStyle w:val="Heading2"/>
      </w:pPr>
      <w:r>
        <w:t>one_way_anova</w:t>
      </w:r>
    </w:p>
    <w:p>
      <w:r>
        <w:t>(3.15687361398527, 0.04282036093459741)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-0.350940  0.725687</w:t>
        <w:br/>
        <w:t>diabetes vs no_diabetes         2.407163  0.016201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-0.0723 0.0418 -0.1425 -0.0021   True</w:t>
        <w:br/>
        <w:t xml:space="preserve">   diabetes pre_diabetes  -0.0839 0.1102 -0.1819   0.014  False</w:t>
        <w:br/>
        <w:t>no_diabetes pre_diabetes  -0.0116 0.9363 -0.0905  0.0673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sum_sq      df          F        PR(&gt;F)</w:t>
        <w:br/>
        <w:t>C(no_diabetes)     0.091594     1.0   0.543174  4.612272e-01</w:t>
        <w:br/>
        <w:t>C(pre_diabetes)    0.191544     1.0   1.135894  2.866804e-01</w:t>
        <w:br/>
        <w:t>C(diabetes)        0.497617     1.0   2.950975  8.601685e-02</w:t>
        <w:br/>
        <w:t>Age                5.932331     1.0  35.179961  3.667465e-09</w:t>
        <w:br/>
        <w:t>Residual         273.177588  1620.0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sum_sq      df          F        PR(&gt;F)</w:t>
        <w:br/>
        <w:t>C(no_diabetes)     0.238919     1.0   1.416832  2.341000e-01</w:t>
        <w:br/>
        <w:t>C(pre_diabetes)    0.010870     1.0   0.064462  7.996106e-01</w:t>
        <w:br/>
        <w:t>C(diabetes)        0.497617     1.0   2.950963  8.601763e-02</w:t>
        <w:br/>
        <w:t>Age                5.932331     1.0  35.179814  3.668181e-09</w:t>
        <w:br/>
        <w:t>C(diabetes):Age    0.167487     1.0   0.993229  3.191035e-01</w:t>
        <w:br/>
        <w:t>Residual         273.010101  1619.0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0.895513  0.344141</w:t>
        <w:br/>
        <w:t>pre_diabetes  1.0  1494.0  1.895021  0.168843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2.067123  0.150505    1</w:t>
        <w:br/>
        <w:t>1  pre_diabetes  0.351943  0.553015    1</w:t>
        <w:br/>
        <w:t>2      diabetes  5.761593  0.016380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0.270270  0.235668  1.769542e-78</w:t>
        <w:br/>
        <w:t>1  pre_diabetes       0.251799  0.173810  1.522366e-13</w:t>
        <w:br/>
        <w:t>2      diabetes       0.398773  0.299129  1.838587e-10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1.225166  1.068312  0.145959</w:t>
        <w:br/>
        <w:t>1  pre_diabetes    1.147302  0.791954  0.562277</w:t>
        <w:br/>
        <w:t>2      diabetes    0.671907  0.504013  0.015875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0.538462  1.000000             0.384313</w:t>
        <w:br/>
        <w:t>7     18-40  Pre-Diabetes            inf  1.000000                  NaN</w:t>
        <w:br/>
        <w:t>8     18-40      Diabetes       0.906977  1.000000             0.109193</w:t>
        <w:br/>
        <w:t>3     40-60   No Diabetes       0.698662  0.348284             0.531350</w:t>
        <w:br/>
        <w:t>4     40-60  Pre-Diabetes       1.326162  0.692342             0.598770</w:t>
        <w:br/>
        <w:t>5     40-60      Diabetes       1.452632  0.657151             0.570047</w:t>
        <w:br/>
        <w:t>0       60+   No Diabetes       1.089078  0.633392             0.907074</w:t>
        <w:br/>
        <w:t>1       60+  Pre-Diabetes       1.266088  0.374043             0.827025</w:t>
        <w:br/>
        <w:t>2       60+      Diabetes       0.765486  0.138509             0.560760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